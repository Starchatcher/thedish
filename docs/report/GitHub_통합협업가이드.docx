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B14E" w14:textId="358F8102" w:rsidR="003860A9" w:rsidRPr="00D03533" w:rsidRDefault="00000000" w:rsidP="00781E23">
      <w:pPr>
        <w:pStyle w:val="1"/>
        <w:rPr>
          <w:rFonts w:ascii="굴림체" w:eastAsia="굴림체" w:hAnsi="굴림체"/>
          <w:sz w:val="40"/>
          <w:szCs w:val="40"/>
          <w:lang w:eastAsia="ko-KR"/>
        </w:rPr>
      </w:pPr>
      <w:proofErr w:type="spellStart"/>
      <w:r w:rsidRPr="00D03533">
        <w:rPr>
          <w:rFonts w:ascii="굴림체" w:eastAsia="굴림체" w:hAnsi="굴림체"/>
          <w:sz w:val="40"/>
          <w:szCs w:val="40"/>
          <w:lang w:eastAsia="ko-KR"/>
        </w:rPr>
        <w:t>TheDish</w:t>
      </w:r>
      <w:proofErr w:type="spellEnd"/>
      <w:r w:rsidRPr="00D03533">
        <w:rPr>
          <w:rFonts w:ascii="굴림체" w:eastAsia="굴림체" w:hAnsi="굴림체"/>
          <w:sz w:val="40"/>
          <w:szCs w:val="40"/>
          <w:lang w:eastAsia="ko-KR"/>
        </w:rPr>
        <w:t xml:space="preserve"> Git &amp; GitHub 통합 협업 가이드</w:t>
      </w:r>
    </w:p>
    <w:p w14:paraId="3B14AC77" w14:textId="77777777" w:rsidR="003860A9" w:rsidRPr="00D03533" w:rsidRDefault="00000000" w:rsidP="00781E23">
      <w:pPr>
        <w:pStyle w:val="21"/>
        <w:rPr>
          <w:rFonts w:ascii="굴림체" w:eastAsia="굴림체" w:hAnsi="굴림체"/>
          <w:sz w:val="32"/>
          <w:szCs w:val="32"/>
          <w:lang w:eastAsia="ko-KR"/>
        </w:rPr>
      </w:pPr>
      <w:r w:rsidRPr="00D03533">
        <w:rPr>
          <w:rFonts w:ascii="굴림체" w:eastAsia="굴림체" w:hAnsi="굴림체"/>
          <w:sz w:val="32"/>
          <w:szCs w:val="32"/>
          <w:lang w:eastAsia="ko-KR"/>
        </w:rPr>
        <w:t>1단계. GitHub 회원가입</w:t>
      </w:r>
    </w:p>
    <w:p w14:paraId="232934BD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https://github.com → [Sign up] 클릭</w:t>
      </w:r>
    </w:p>
    <w:p w14:paraId="7ED8F286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이메일, 비밀번호, 사용자명 입력 후 인증 메일 확인 → 로그인 완료</w:t>
      </w:r>
    </w:p>
    <w:p w14:paraId="63DD03E6" w14:textId="77777777" w:rsidR="003860A9" w:rsidRPr="00D03533" w:rsidRDefault="00000000" w:rsidP="00781E23">
      <w:pPr>
        <w:pStyle w:val="21"/>
        <w:rPr>
          <w:rFonts w:ascii="굴림체" w:eastAsia="굴림체" w:hAnsi="굴림체"/>
          <w:sz w:val="32"/>
          <w:szCs w:val="32"/>
          <w:lang w:eastAsia="ko-KR"/>
        </w:rPr>
      </w:pPr>
      <w:r w:rsidRPr="00D03533">
        <w:rPr>
          <w:rFonts w:ascii="굴림체" w:eastAsia="굴림체" w:hAnsi="굴림체"/>
          <w:sz w:val="32"/>
          <w:szCs w:val="32"/>
          <w:lang w:eastAsia="ko-KR"/>
        </w:rPr>
        <w:t>2단계. Git 설치 (Windows 기준)</w:t>
      </w:r>
    </w:p>
    <w:p w14:paraId="30EB8D1C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https://git-scm.com/downloads 접속 → Windows용 Git 다운로드</w:t>
      </w:r>
    </w:p>
    <w:p w14:paraId="57913CFE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설치 진행 (기본값으로 [Next] 클릭)</w:t>
      </w:r>
    </w:p>
    <w:p w14:paraId="79DDC399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설치 후 바탕화면에 'Git Bash' 아이콘 생성</w:t>
      </w:r>
    </w:p>
    <w:p w14:paraId="4BA5B0EE" w14:textId="77777777" w:rsidR="003860A9" w:rsidRPr="00D03533" w:rsidRDefault="00000000" w:rsidP="00781E23">
      <w:pPr>
        <w:pStyle w:val="21"/>
        <w:rPr>
          <w:rFonts w:ascii="굴림체" w:eastAsia="굴림체" w:hAnsi="굴림체"/>
          <w:sz w:val="32"/>
          <w:szCs w:val="32"/>
          <w:lang w:eastAsia="ko-KR"/>
        </w:rPr>
      </w:pPr>
      <w:r w:rsidRPr="00D03533">
        <w:rPr>
          <w:rFonts w:ascii="굴림체" w:eastAsia="굴림체" w:hAnsi="굴림체"/>
          <w:sz w:val="32"/>
          <w:szCs w:val="32"/>
          <w:lang w:eastAsia="ko-KR"/>
        </w:rPr>
        <w:t>3단계. Git 사용자 정보 설정</w:t>
      </w:r>
    </w:p>
    <w:p w14:paraId="2E8166F7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Git Bash 실행 후 아래 명령어 입력:</w:t>
      </w:r>
    </w:p>
    <w:p w14:paraId="3557D6AA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  </w:t>
      </w:r>
      <w:r w:rsidRPr="000D4592">
        <w:rPr>
          <w:rFonts w:ascii="굴림체" w:eastAsia="굴림체" w:hAnsi="굴림체"/>
          <w:sz w:val="24"/>
          <w:szCs w:val="24"/>
        </w:rPr>
        <w:t>git config --global user.name "세현"</w:t>
      </w:r>
    </w:p>
    <w:p w14:paraId="05D315CC" w14:textId="592B1697" w:rsidR="003860A9" w:rsidRDefault="00000000" w:rsidP="00781E23">
      <w:pPr>
        <w:ind w:firstLine="240"/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 xml:space="preserve">git config --global </w:t>
      </w:r>
      <w:proofErr w:type="spellStart"/>
      <w:proofErr w:type="gramStart"/>
      <w:r w:rsidRPr="000D4592">
        <w:rPr>
          <w:rFonts w:ascii="굴림체" w:eastAsia="굴림체" w:hAnsi="굴림체"/>
          <w:sz w:val="24"/>
          <w:szCs w:val="24"/>
        </w:rPr>
        <w:t>user.email</w:t>
      </w:r>
      <w:proofErr w:type="spellEnd"/>
      <w:proofErr w:type="gramEnd"/>
      <w:r w:rsidRPr="000D4592">
        <w:rPr>
          <w:rFonts w:ascii="굴림체" w:eastAsia="굴림체" w:hAnsi="굴림체"/>
          <w:sz w:val="24"/>
          <w:szCs w:val="24"/>
        </w:rPr>
        <w:t xml:space="preserve"> </w:t>
      </w:r>
      <w:hyperlink r:id="rId6" w:history="1">
        <w:r w:rsidR="009B23AA" w:rsidRPr="001E388F">
          <w:rPr>
            <w:rStyle w:val="aff1"/>
            <w:rFonts w:ascii="굴림체" w:eastAsia="굴림체" w:hAnsi="굴림체"/>
            <w:sz w:val="24"/>
            <w:szCs w:val="24"/>
          </w:rPr>
          <w:t>이메일@example.com</w:t>
        </w:r>
      </w:hyperlink>
    </w:p>
    <w:p w14:paraId="168D0933" w14:textId="77777777" w:rsidR="009B23AA" w:rsidRPr="009B23AA" w:rsidRDefault="009B23AA" w:rsidP="00781E23">
      <w:pPr>
        <w:ind w:firstLine="240"/>
        <w:rPr>
          <w:rFonts w:ascii="굴림체" w:eastAsia="굴림체" w:hAnsi="굴림체"/>
          <w:sz w:val="24"/>
          <w:szCs w:val="24"/>
          <w:lang w:eastAsia="ko-KR"/>
        </w:rPr>
      </w:pPr>
    </w:p>
    <w:p w14:paraId="6DDB2088" w14:textId="31DDF2DB" w:rsidR="000D4592" w:rsidRPr="000D4592" w:rsidRDefault="000D4592" w:rsidP="00781E23">
      <w:pPr>
        <w:rPr>
          <w:rFonts w:asciiTheme="minorHAnsi" w:hAnsiTheme="minorHAnsi"/>
          <w:sz w:val="22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※</w:t>
      </w:r>
      <w:r w:rsidRPr="000D4592">
        <w:rPr>
          <w:rFonts w:ascii="굴림체" w:eastAsia="굴림체" w:hAnsi="굴림체" w:hint="eastAsia"/>
          <w:sz w:val="24"/>
          <w:szCs w:val="24"/>
          <w:lang w:eastAsia="ko-KR"/>
        </w:rPr>
        <w:t xml:space="preserve"> </w:t>
      </w:r>
      <w:proofErr w:type="spellStart"/>
      <w:r w:rsidRPr="000D4592">
        <w:rPr>
          <w:rFonts w:asciiTheme="minorHAnsi" w:hAnsiTheme="minorHAnsi" w:hint="eastAsia"/>
          <w:sz w:val="22"/>
          <w:lang w:eastAsia="ko-KR"/>
        </w:rPr>
        <w:t>깃허브에</w:t>
      </w:r>
      <w:proofErr w:type="spellEnd"/>
      <w:r w:rsidRPr="000D4592">
        <w:rPr>
          <w:rFonts w:asciiTheme="minorHAnsi" w:hAnsiTheme="minorHAnsi" w:hint="eastAsia"/>
          <w:sz w:val="22"/>
          <w:lang w:eastAsia="ko-KR"/>
        </w:rPr>
        <w:t xml:space="preserve"> </w:t>
      </w:r>
      <w:proofErr w:type="spellStart"/>
      <w:r w:rsidRPr="000D4592">
        <w:rPr>
          <w:rFonts w:asciiTheme="minorHAnsi" w:hAnsiTheme="minorHAnsi" w:hint="eastAsia"/>
          <w:sz w:val="22"/>
          <w:lang w:eastAsia="ko-KR"/>
        </w:rPr>
        <w:t>커밋</w:t>
      </w:r>
      <w:proofErr w:type="spellEnd"/>
      <w:r w:rsidRPr="000D4592">
        <w:rPr>
          <w:rFonts w:asciiTheme="minorHAnsi" w:hAnsiTheme="minorHAnsi" w:hint="eastAsia"/>
          <w:sz w:val="22"/>
          <w:lang w:eastAsia="ko-KR"/>
        </w:rPr>
        <w:t xml:space="preserve"> </w:t>
      </w:r>
      <w:r w:rsidRPr="000D4592">
        <w:rPr>
          <w:rFonts w:asciiTheme="minorHAnsi" w:hAnsiTheme="minorHAnsi" w:hint="eastAsia"/>
          <w:sz w:val="22"/>
          <w:lang w:eastAsia="ko-KR"/>
        </w:rPr>
        <w:t>하면</w:t>
      </w:r>
      <w:r w:rsidRPr="000D4592">
        <w:rPr>
          <w:rFonts w:asciiTheme="minorHAnsi" w:hAnsiTheme="minorHAnsi" w:hint="eastAsia"/>
          <w:sz w:val="22"/>
          <w:lang w:eastAsia="ko-KR"/>
        </w:rPr>
        <w:t xml:space="preserve"> </w:t>
      </w:r>
      <w:r w:rsidRPr="000D4592">
        <w:rPr>
          <w:rFonts w:asciiTheme="minorHAnsi" w:hAnsiTheme="minorHAnsi" w:hint="eastAsia"/>
          <w:sz w:val="22"/>
          <w:lang w:eastAsia="ko-KR"/>
        </w:rPr>
        <w:t>기록되는</w:t>
      </w:r>
      <w:r w:rsidRPr="000D4592">
        <w:rPr>
          <w:rFonts w:asciiTheme="minorHAnsi" w:hAnsiTheme="minorHAnsi" w:hint="eastAsia"/>
          <w:sz w:val="22"/>
          <w:lang w:eastAsia="ko-KR"/>
        </w:rPr>
        <w:t xml:space="preserve"> </w:t>
      </w:r>
      <w:r w:rsidRPr="000D4592">
        <w:rPr>
          <w:rFonts w:asciiTheme="minorHAnsi" w:hAnsiTheme="minorHAnsi" w:hint="eastAsia"/>
          <w:sz w:val="22"/>
          <w:lang w:eastAsia="ko-KR"/>
        </w:rPr>
        <w:t>정보임</w:t>
      </w:r>
      <w:r w:rsidRPr="000D4592">
        <w:rPr>
          <w:rFonts w:asciiTheme="minorHAnsi" w:hAnsiTheme="minorHAnsi" w:hint="eastAsia"/>
          <w:sz w:val="22"/>
          <w:lang w:eastAsia="ko-KR"/>
        </w:rPr>
        <w:t xml:space="preserve">.  </w:t>
      </w:r>
      <w:r w:rsidRPr="000D4592">
        <w:rPr>
          <w:rFonts w:asciiTheme="minorHAnsi" w:hAnsiTheme="minorHAnsi" w:hint="eastAsia"/>
          <w:sz w:val="22"/>
          <w:lang w:eastAsia="ko-KR"/>
        </w:rPr>
        <w:t>되도록</w:t>
      </w:r>
      <w:r w:rsidRPr="000D4592">
        <w:rPr>
          <w:rFonts w:asciiTheme="minorHAnsi" w:hAnsiTheme="minorHAnsi" w:hint="eastAsia"/>
          <w:sz w:val="22"/>
          <w:lang w:eastAsia="ko-KR"/>
        </w:rPr>
        <w:t xml:space="preserve"> </w:t>
      </w:r>
      <w:r w:rsidR="009B23AA" w:rsidRPr="000D4592">
        <w:rPr>
          <w:rFonts w:asciiTheme="minorHAnsi" w:hAnsiTheme="minorHAnsi"/>
          <w:sz w:val="22"/>
          <w:lang w:eastAsia="ko-KR"/>
        </w:rPr>
        <w:t>GitHub</w:t>
      </w:r>
      <w:r w:rsidRPr="000D4592">
        <w:rPr>
          <w:rFonts w:asciiTheme="minorHAnsi" w:hAnsiTheme="minorHAnsi" w:hint="eastAsia"/>
          <w:sz w:val="22"/>
          <w:lang w:eastAsia="ko-KR"/>
        </w:rPr>
        <w:t>회원가입</w:t>
      </w:r>
      <w:r w:rsidRPr="000D4592">
        <w:rPr>
          <w:rFonts w:asciiTheme="minorHAnsi" w:hAnsiTheme="minorHAnsi" w:hint="eastAsia"/>
          <w:sz w:val="22"/>
          <w:lang w:eastAsia="ko-KR"/>
        </w:rPr>
        <w:t xml:space="preserve"> </w:t>
      </w:r>
      <w:r w:rsidRPr="000D4592">
        <w:rPr>
          <w:rFonts w:asciiTheme="minorHAnsi" w:hAnsiTheme="minorHAnsi" w:hint="eastAsia"/>
          <w:sz w:val="22"/>
          <w:lang w:eastAsia="ko-KR"/>
        </w:rPr>
        <w:t>할</w:t>
      </w:r>
      <w:r w:rsidRPr="000D4592">
        <w:rPr>
          <w:rFonts w:asciiTheme="minorHAnsi" w:hAnsiTheme="minorHAnsi" w:hint="eastAsia"/>
          <w:sz w:val="22"/>
          <w:lang w:eastAsia="ko-KR"/>
        </w:rPr>
        <w:t xml:space="preserve"> </w:t>
      </w:r>
      <w:r w:rsidRPr="000D4592">
        <w:rPr>
          <w:rFonts w:asciiTheme="minorHAnsi" w:hAnsiTheme="minorHAnsi" w:hint="eastAsia"/>
          <w:sz w:val="22"/>
          <w:lang w:eastAsia="ko-KR"/>
        </w:rPr>
        <w:t>때</w:t>
      </w:r>
      <w:r w:rsidRPr="000D4592">
        <w:rPr>
          <w:rFonts w:asciiTheme="minorHAnsi" w:hAnsiTheme="minorHAnsi" w:hint="eastAsia"/>
          <w:sz w:val="22"/>
          <w:lang w:eastAsia="ko-KR"/>
        </w:rPr>
        <w:t xml:space="preserve"> </w:t>
      </w:r>
      <w:r w:rsidRPr="000D4592">
        <w:rPr>
          <w:rFonts w:asciiTheme="minorHAnsi" w:hAnsiTheme="minorHAnsi" w:hint="eastAsia"/>
          <w:sz w:val="22"/>
          <w:lang w:eastAsia="ko-KR"/>
        </w:rPr>
        <w:t>입력한</w:t>
      </w:r>
      <w:r w:rsidRPr="000D4592">
        <w:rPr>
          <w:rFonts w:asciiTheme="minorHAnsi" w:hAnsiTheme="minorHAnsi" w:hint="eastAsia"/>
          <w:sz w:val="22"/>
          <w:lang w:eastAsia="ko-KR"/>
        </w:rPr>
        <w:t xml:space="preserve"> </w:t>
      </w:r>
      <w:r w:rsidRPr="000D4592">
        <w:rPr>
          <w:rFonts w:asciiTheme="minorHAnsi" w:hAnsiTheme="minorHAnsi" w:hint="eastAsia"/>
          <w:sz w:val="22"/>
          <w:lang w:eastAsia="ko-KR"/>
        </w:rPr>
        <w:t>이메일로</w:t>
      </w:r>
      <w:r w:rsidRPr="000D4592">
        <w:rPr>
          <w:rFonts w:asciiTheme="minorHAnsi" w:hAnsiTheme="minorHAnsi" w:hint="eastAsia"/>
          <w:sz w:val="22"/>
          <w:lang w:eastAsia="ko-KR"/>
        </w:rPr>
        <w:t xml:space="preserve"> </w:t>
      </w:r>
      <w:r w:rsidRPr="000D4592">
        <w:rPr>
          <w:rFonts w:asciiTheme="minorHAnsi" w:hAnsiTheme="minorHAnsi" w:hint="eastAsia"/>
          <w:sz w:val="22"/>
          <w:lang w:eastAsia="ko-KR"/>
        </w:rPr>
        <w:t>입력합시다</w:t>
      </w:r>
      <w:r w:rsidRPr="000D4592">
        <w:rPr>
          <w:rFonts w:asciiTheme="minorHAnsi" w:hAnsiTheme="minorHAnsi" w:hint="eastAsia"/>
          <w:sz w:val="22"/>
          <w:lang w:eastAsia="ko-KR"/>
        </w:rPr>
        <w:t>.</w:t>
      </w:r>
    </w:p>
    <w:p w14:paraId="0DF7E504" w14:textId="2ABA95A0" w:rsidR="003860A9" w:rsidRPr="009B23AA" w:rsidRDefault="00000000" w:rsidP="00781E23">
      <w:pPr>
        <w:rPr>
          <w:rFonts w:asciiTheme="minorHAnsi" w:hAnsiTheme="minorHAnsi"/>
          <w:sz w:val="22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※ </w:t>
      </w:r>
      <w:r w:rsidR="000D4592" w:rsidRPr="000D4592">
        <w:rPr>
          <w:rFonts w:asciiTheme="minorHAnsi" w:hAnsiTheme="minorHAnsi" w:hint="eastAsia"/>
          <w:sz w:val="22"/>
          <w:lang w:eastAsia="ko-KR"/>
        </w:rPr>
        <w:t>반드시</w:t>
      </w:r>
      <w:r w:rsidR="000D4592" w:rsidRPr="000D4592">
        <w:rPr>
          <w:rFonts w:asciiTheme="minorHAnsi" w:hAnsiTheme="minorHAnsi"/>
          <w:sz w:val="22"/>
          <w:lang w:eastAsia="ko-KR"/>
        </w:rPr>
        <w:t xml:space="preserve"> GitHub</w:t>
      </w:r>
      <w:r w:rsidR="000D4592" w:rsidRPr="000D4592">
        <w:rPr>
          <w:rFonts w:asciiTheme="minorHAnsi" w:hAnsiTheme="minorHAnsi" w:hint="eastAsia"/>
          <w:sz w:val="22"/>
          <w:lang w:eastAsia="ko-KR"/>
        </w:rPr>
        <w:t>에</w:t>
      </w:r>
      <w:r w:rsidR="000D4592" w:rsidRPr="000D4592">
        <w:rPr>
          <w:rFonts w:asciiTheme="minorHAnsi" w:hAnsiTheme="minorHAnsi"/>
          <w:sz w:val="22"/>
          <w:lang w:eastAsia="ko-KR"/>
        </w:rPr>
        <w:t xml:space="preserve"> </w:t>
      </w:r>
      <w:r w:rsidR="000D4592" w:rsidRPr="000D4592">
        <w:rPr>
          <w:rFonts w:asciiTheme="minorHAnsi" w:hAnsiTheme="minorHAnsi" w:hint="eastAsia"/>
          <w:sz w:val="22"/>
          <w:lang w:eastAsia="ko-KR"/>
        </w:rPr>
        <w:t>등록된</w:t>
      </w:r>
      <w:r w:rsidR="000D4592" w:rsidRPr="000D4592">
        <w:rPr>
          <w:rFonts w:asciiTheme="minorHAnsi" w:hAnsiTheme="minorHAnsi"/>
          <w:sz w:val="22"/>
          <w:lang w:eastAsia="ko-KR"/>
        </w:rPr>
        <w:t xml:space="preserve"> </w:t>
      </w:r>
      <w:r w:rsidR="000D4592" w:rsidRPr="000D4592">
        <w:rPr>
          <w:rFonts w:asciiTheme="minorHAnsi" w:hAnsiTheme="minorHAnsi" w:hint="eastAsia"/>
          <w:sz w:val="22"/>
          <w:lang w:eastAsia="ko-KR"/>
        </w:rPr>
        <w:t>이메일과</w:t>
      </w:r>
      <w:r w:rsidR="000D4592" w:rsidRPr="000D4592">
        <w:rPr>
          <w:rFonts w:asciiTheme="minorHAnsi" w:hAnsiTheme="minorHAnsi"/>
          <w:sz w:val="22"/>
          <w:lang w:eastAsia="ko-KR"/>
        </w:rPr>
        <w:t xml:space="preserve"> </w:t>
      </w:r>
      <w:r w:rsidR="000D4592" w:rsidRPr="000D4592">
        <w:rPr>
          <w:rFonts w:asciiTheme="minorHAnsi" w:hAnsiTheme="minorHAnsi" w:hint="eastAsia"/>
          <w:sz w:val="22"/>
          <w:lang w:eastAsia="ko-KR"/>
        </w:rPr>
        <w:t>일치시켜야</w:t>
      </w:r>
      <w:r w:rsidR="000D4592" w:rsidRPr="000D4592">
        <w:rPr>
          <w:rFonts w:asciiTheme="minorHAnsi" w:hAnsiTheme="minorHAnsi"/>
          <w:sz w:val="22"/>
          <w:lang w:eastAsia="ko-KR"/>
        </w:rPr>
        <w:t xml:space="preserve"> ‘</w:t>
      </w:r>
      <w:r w:rsidR="000D4592" w:rsidRPr="000D4592">
        <w:rPr>
          <w:rFonts w:asciiTheme="minorHAnsi" w:hAnsiTheme="minorHAnsi" w:hint="eastAsia"/>
          <w:sz w:val="22"/>
          <w:lang w:eastAsia="ko-KR"/>
        </w:rPr>
        <w:t>기여도</w:t>
      </w:r>
      <w:r w:rsidR="000D4592" w:rsidRPr="000D4592">
        <w:rPr>
          <w:rFonts w:asciiTheme="minorHAnsi" w:hAnsiTheme="minorHAnsi"/>
          <w:sz w:val="22"/>
          <w:lang w:eastAsia="ko-KR"/>
        </w:rPr>
        <w:t xml:space="preserve"> </w:t>
      </w:r>
      <w:proofErr w:type="spellStart"/>
      <w:r w:rsidR="000D4592" w:rsidRPr="000D4592">
        <w:rPr>
          <w:rFonts w:asciiTheme="minorHAnsi" w:hAnsiTheme="minorHAnsi" w:hint="eastAsia"/>
          <w:sz w:val="22"/>
          <w:lang w:eastAsia="ko-KR"/>
        </w:rPr>
        <w:t>그래프’에</w:t>
      </w:r>
      <w:proofErr w:type="spellEnd"/>
      <w:r w:rsidR="000D4592" w:rsidRPr="000D4592">
        <w:rPr>
          <w:rFonts w:asciiTheme="minorHAnsi" w:hAnsiTheme="minorHAnsi"/>
          <w:sz w:val="22"/>
          <w:lang w:eastAsia="ko-KR"/>
        </w:rPr>
        <w:t xml:space="preserve"> </w:t>
      </w:r>
      <w:r w:rsidR="000D4592" w:rsidRPr="000D4592">
        <w:rPr>
          <w:rFonts w:asciiTheme="minorHAnsi" w:hAnsiTheme="minorHAnsi" w:hint="eastAsia"/>
          <w:sz w:val="22"/>
          <w:lang w:eastAsia="ko-KR"/>
        </w:rPr>
        <w:t>표시됩니다</w:t>
      </w:r>
      <w:r w:rsidR="000D4592" w:rsidRPr="000D4592">
        <w:rPr>
          <w:rFonts w:asciiTheme="minorHAnsi" w:hAnsiTheme="minorHAnsi"/>
          <w:sz w:val="22"/>
          <w:lang w:eastAsia="ko-KR"/>
        </w:rPr>
        <w:t>!</w:t>
      </w:r>
    </w:p>
    <w:p w14:paraId="33957113" w14:textId="75B47711" w:rsidR="000D4592" w:rsidRPr="000D4592" w:rsidRDefault="000D4592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※</w:t>
      </w:r>
      <w:r>
        <w:rPr>
          <w:rFonts w:ascii="굴림체" w:eastAsia="굴림체" w:hAnsi="굴림체" w:hint="eastAsia"/>
          <w:sz w:val="24"/>
          <w:szCs w:val="24"/>
          <w:lang w:eastAsia="ko-KR"/>
        </w:rPr>
        <w:t xml:space="preserve"> </w:t>
      </w:r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설정한 이름과 이메일은 GitHub에 </w:t>
      </w:r>
      <w:proofErr w:type="spellStart"/>
      <w:r w:rsidRPr="000D4592">
        <w:rPr>
          <w:rFonts w:ascii="굴림체" w:eastAsia="굴림체" w:hAnsi="굴림체"/>
          <w:sz w:val="24"/>
          <w:szCs w:val="24"/>
          <w:lang w:eastAsia="ko-KR"/>
        </w:rPr>
        <w:t>커밋</w:t>
      </w:r>
      <w:proofErr w:type="spellEnd"/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 기록으로 저장되며, GitHub 프로필과 연동됩니다.</w:t>
      </w:r>
    </w:p>
    <w:p w14:paraId="7A197CE0" w14:textId="77777777" w:rsidR="003860A9" w:rsidRPr="00D03533" w:rsidRDefault="00000000" w:rsidP="00781E23">
      <w:pPr>
        <w:pStyle w:val="21"/>
        <w:rPr>
          <w:rFonts w:ascii="굴림체" w:eastAsia="굴림체" w:hAnsi="굴림체"/>
          <w:sz w:val="32"/>
          <w:szCs w:val="32"/>
          <w:lang w:eastAsia="ko-KR"/>
        </w:rPr>
      </w:pPr>
      <w:r w:rsidRPr="00D03533">
        <w:rPr>
          <w:rFonts w:ascii="굴림체" w:eastAsia="굴림체" w:hAnsi="굴림체"/>
          <w:sz w:val="32"/>
          <w:szCs w:val="32"/>
          <w:lang w:eastAsia="ko-KR"/>
        </w:rPr>
        <w:t>4단계. GitHub 토큰(PAT) 생성 (</w:t>
      </w:r>
      <w:proofErr w:type="spellStart"/>
      <w:r w:rsidRPr="00D03533">
        <w:rPr>
          <w:rFonts w:ascii="굴림체" w:eastAsia="굴림체" w:hAnsi="굴림체"/>
          <w:sz w:val="32"/>
          <w:szCs w:val="32"/>
          <w:lang w:eastAsia="ko-KR"/>
        </w:rPr>
        <w:t>푸시용</w:t>
      </w:r>
      <w:proofErr w:type="spellEnd"/>
      <w:r w:rsidRPr="00D03533">
        <w:rPr>
          <w:rFonts w:ascii="굴림체" w:eastAsia="굴림체" w:hAnsi="굴림체"/>
          <w:sz w:val="32"/>
          <w:szCs w:val="32"/>
          <w:lang w:eastAsia="ko-KR"/>
        </w:rPr>
        <w:t xml:space="preserve"> 인증)</w:t>
      </w:r>
    </w:p>
    <w:p w14:paraId="3ED8A6F2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 xml:space="preserve">GitHub </w:t>
      </w:r>
      <w:proofErr w:type="spellStart"/>
      <w:r w:rsidRPr="000D4592">
        <w:rPr>
          <w:rFonts w:ascii="굴림체" w:eastAsia="굴림체" w:hAnsi="굴림체"/>
          <w:sz w:val="24"/>
          <w:szCs w:val="24"/>
        </w:rPr>
        <w:t>로그인</w:t>
      </w:r>
      <w:proofErr w:type="spellEnd"/>
      <w:r w:rsidRPr="000D4592">
        <w:rPr>
          <w:rFonts w:ascii="굴림체" w:eastAsia="굴림체" w:hAnsi="굴림체"/>
          <w:sz w:val="24"/>
          <w:szCs w:val="24"/>
        </w:rPr>
        <w:t xml:space="preserve"> → Settings → Developer settings → Personal access tokens (classic)</w:t>
      </w:r>
    </w:p>
    <w:p w14:paraId="18895846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>[Generate new token] 클릭 후 repo 항목 체크</w:t>
      </w:r>
    </w:p>
    <w:p w14:paraId="680C3E68" w14:textId="77777777" w:rsidR="003860A9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</w:rPr>
        <w:t xml:space="preserve">복사한 토큰은 push할 때 Password </w:t>
      </w:r>
      <w:proofErr w:type="spellStart"/>
      <w:r w:rsidRPr="000D4592">
        <w:rPr>
          <w:rFonts w:ascii="굴림체" w:eastAsia="굴림체" w:hAnsi="굴림체"/>
          <w:sz w:val="24"/>
          <w:szCs w:val="24"/>
        </w:rPr>
        <w:t>자리에</w:t>
      </w:r>
      <w:proofErr w:type="spellEnd"/>
      <w:r w:rsidRPr="000D4592">
        <w:rPr>
          <w:rFonts w:ascii="굴림체" w:eastAsia="굴림체" w:hAnsi="굴림체"/>
          <w:sz w:val="24"/>
          <w:szCs w:val="24"/>
        </w:rPr>
        <w:t xml:space="preserve"> </w:t>
      </w:r>
      <w:proofErr w:type="spellStart"/>
      <w:r w:rsidRPr="000D4592">
        <w:rPr>
          <w:rFonts w:ascii="굴림체" w:eastAsia="굴림체" w:hAnsi="굴림체"/>
          <w:sz w:val="24"/>
          <w:szCs w:val="24"/>
        </w:rPr>
        <w:t>붙여넣기</w:t>
      </w:r>
      <w:proofErr w:type="spellEnd"/>
    </w:p>
    <w:p w14:paraId="472FCA26" w14:textId="77777777" w:rsidR="009B23AA" w:rsidRDefault="009B23AA" w:rsidP="00781E23">
      <w:pPr>
        <w:rPr>
          <w:rFonts w:ascii="굴림체" w:eastAsia="굴림체" w:hAnsi="굴림체"/>
          <w:sz w:val="24"/>
          <w:szCs w:val="24"/>
          <w:lang w:eastAsia="ko-KR"/>
        </w:rPr>
      </w:pPr>
    </w:p>
    <w:p w14:paraId="430ECD83" w14:textId="430B8D58" w:rsidR="000D4592" w:rsidRPr="000D4592" w:rsidRDefault="000D4592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※</w:t>
      </w:r>
      <w:r>
        <w:rPr>
          <w:rFonts w:ascii="굴림체" w:eastAsia="굴림체" w:hAnsi="굴림체" w:hint="eastAsia"/>
          <w:sz w:val="24"/>
          <w:szCs w:val="24"/>
          <w:lang w:eastAsia="ko-KR"/>
        </w:rPr>
        <w:t xml:space="preserve"> 토큰 관리 잘 </w:t>
      </w:r>
      <w:proofErr w:type="spellStart"/>
      <w:r>
        <w:rPr>
          <w:rFonts w:ascii="굴림체" w:eastAsia="굴림체" w:hAnsi="굴림체" w:hint="eastAsia"/>
          <w:sz w:val="24"/>
          <w:szCs w:val="24"/>
          <w:lang w:eastAsia="ko-KR"/>
        </w:rPr>
        <w:t>하셔야돼요</w:t>
      </w:r>
      <w:proofErr w:type="spellEnd"/>
      <w:r>
        <w:rPr>
          <w:rFonts w:ascii="굴림체" w:eastAsia="굴림체" w:hAnsi="굴림체" w:hint="eastAsia"/>
          <w:sz w:val="24"/>
          <w:szCs w:val="24"/>
          <w:lang w:eastAsia="ko-KR"/>
        </w:rPr>
        <w:t>!! 특히 프로젝트 폴더에 보관하지 마시고 따로 관리하세요!!</w:t>
      </w:r>
    </w:p>
    <w:p w14:paraId="38C318D6" w14:textId="77777777" w:rsidR="003860A9" w:rsidRPr="00D03533" w:rsidRDefault="00000000" w:rsidP="00781E23">
      <w:pPr>
        <w:pStyle w:val="21"/>
        <w:rPr>
          <w:rFonts w:ascii="굴림체" w:eastAsia="굴림체" w:hAnsi="굴림체"/>
          <w:sz w:val="32"/>
          <w:szCs w:val="32"/>
          <w:lang w:eastAsia="ko-KR"/>
        </w:rPr>
      </w:pPr>
      <w:r w:rsidRPr="00D03533">
        <w:rPr>
          <w:rFonts w:ascii="굴림체" w:eastAsia="굴림체" w:hAnsi="굴림체"/>
          <w:sz w:val="32"/>
          <w:szCs w:val="32"/>
          <w:lang w:eastAsia="ko-KR"/>
        </w:rPr>
        <w:t>5단계. 프로젝트 폴더 만들기</w:t>
      </w:r>
    </w:p>
    <w:p w14:paraId="2F9CA9A7" w14:textId="3774BC84" w:rsidR="003860A9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예: 바탕화면에 '</w:t>
      </w:r>
      <w:proofErr w:type="spellStart"/>
      <w:r w:rsidR="009B23AA">
        <w:rPr>
          <w:rFonts w:ascii="굴림체" w:eastAsia="굴림체" w:hAnsi="굴림체"/>
          <w:sz w:val="24"/>
          <w:szCs w:val="24"/>
          <w:lang w:eastAsia="ko-KR"/>
        </w:rPr>
        <w:t>thedish</w:t>
      </w:r>
      <w:proofErr w:type="spellEnd"/>
      <w:r w:rsidRPr="000D4592">
        <w:rPr>
          <w:rFonts w:ascii="굴림체" w:eastAsia="굴림체" w:hAnsi="굴림체"/>
          <w:sz w:val="24"/>
          <w:szCs w:val="24"/>
          <w:lang w:eastAsia="ko-KR"/>
        </w:rPr>
        <w:t>' 폴더 생성 → 코드 및 파일 정리</w:t>
      </w:r>
    </w:p>
    <w:p w14:paraId="4A704A96" w14:textId="77777777" w:rsidR="009B23AA" w:rsidRDefault="009B23AA" w:rsidP="00781E23">
      <w:pPr>
        <w:rPr>
          <w:rFonts w:ascii="굴림체" w:eastAsia="굴림체" w:hAnsi="굴림체"/>
          <w:sz w:val="24"/>
          <w:szCs w:val="24"/>
          <w:lang w:eastAsia="ko-KR"/>
        </w:rPr>
      </w:pPr>
    </w:p>
    <w:p w14:paraId="773A5108" w14:textId="74E72C3E" w:rsidR="000D4592" w:rsidRPr="000D4592" w:rsidRDefault="000D4592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※</w:t>
      </w:r>
      <w:r>
        <w:rPr>
          <w:rFonts w:ascii="굴림체" w:eastAsia="굴림체" w:hAnsi="굴림체" w:hint="eastAsia"/>
          <w:sz w:val="24"/>
          <w:szCs w:val="24"/>
          <w:lang w:eastAsia="ko-KR"/>
        </w:rPr>
        <w:t xml:space="preserve"> </w:t>
      </w:r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나중에 윈도우 </w:t>
      </w:r>
      <w:proofErr w:type="spellStart"/>
      <w:r w:rsidRPr="000D4592">
        <w:rPr>
          <w:rFonts w:ascii="굴림체" w:eastAsia="굴림체" w:hAnsi="굴림체"/>
          <w:sz w:val="24"/>
          <w:szCs w:val="24"/>
          <w:lang w:eastAsia="ko-KR"/>
        </w:rPr>
        <w:t>cmd</w:t>
      </w:r>
      <w:proofErr w:type="spellEnd"/>
      <w:r w:rsidRPr="000D4592">
        <w:rPr>
          <w:rFonts w:ascii="굴림체" w:eastAsia="굴림체" w:hAnsi="굴림체"/>
          <w:sz w:val="24"/>
          <w:szCs w:val="24"/>
          <w:lang w:eastAsia="ko-KR"/>
        </w:rPr>
        <w:t>에서 명령어로 직접 폴더로 이동해야 하</w:t>
      </w:r>
      <w:r>
        <w:rPr>
          <w:rFonts w:ascii="굴림체" w:eastAsia="굴림체" w:hAnsi="굴림체" w:hint="eastAsia"/>
          <w:sz w:val="24"/>
          <w:szCs w:val="24"/>
          <w:lang w:eastAsia="ko-KR"/>
        </w:rPr>
        <w:t xml:space="preserve">는 경우도 있으니 경로는 </w:t>
      </w:r>
      <w:r w:rsidRPr="000D4592">
        <w:rPr>
          <w:rFonts w:ascii="굴림체" w:eastAsia="굴림체" w:hAnsi="굴림체"/>
          <w:sz w:val="24"/>
          <w:szCs w:val="24"/>
          <w:lang w:eastAsia="ko-KR"/>
        </w:rPr>
        <w:t>복잡하지 않게 정해요</w:t>
      </w:r>
    </w:p>
    <w:p w14:paraId="28253254" w14:textId="77777777" w:rsidR="003860A9" w:rsidRPr="00D03533" w:rsidRDefault="00000000" w:rsidP="00781E23">
      <w:pPr>
        <w:pStyle w:val="21"/>
        <w:rPr>
          <w:rFonts w:ascii="굴림체" w:eastAsia="굴림체" w:hAnsi="굴림체"/>
          <w:sz w:val="32"/>
          <w:szCs w:val="32"/>
          <w:lang w:eastAsia="ko-KR"/>
        </w:rPr>
      </w:pPr>
      <w:r w:rsidRPr="00D03533">
        <w:rPr>
          <w:rFonts w:ascii="굴림체" w:eastAsia="굴림체" w:hAnsi="굴림체"/>
          <w:sz w:val="32"/>
          <w:szCs w:val="32"/>
          <w:lang w:eastAsia="ko-KR"/>
        </w:rPr>
        <w:t>6단계. GitHub 저장소 생성 (세현 1회만)</w:t>
      </w:r>
    </w:p>
    <w:p w14:paraId="36087F02" w14:textId="052A18FC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https://github.com → [+] → New Repository → 저장소 이름: </w:t>
      </w:r>
      <w:proofErr w:type="spellStart"/>
      <w:r w:rsidR="009B23AA">
        <w:rPr>
          <w:rFonts w:ascii="굴림체" w:eastAsia="굴림체" w:hAnsi="굴림체"/>
          <w:sz w:val="24"/>
          <w:szCs w:val="24"/>
          <w:lang w:eastAsia="ko-KR"/>
        </w:rPr>
        <w:t>thedish</w:t>
      </w:r>
      <w:proofErr w:type="spellEnd"/>
    </w:p>
    <w:p w14:paraId="093B86C5" w14:textId="77777777" w:rsidR="009B23AA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Public 또는 Private 선택 → [Create repository]</w:t>
      </w:r>
    </w:p>
    <w:p w14:paraId="671B7577" w14:textId="77777777" w:rsidR="009B23AA" w:rsidRDefault="009B23AA" w:rsidP="00781E23">
      <w:pPr>
        <w:rPr>
          <w:rFonts w:ascii="굴림체" w:eastAsia="굴림체" w:hAnsi="굴림체"/>
          <w:sz w:val="24"/>
          <w:szCs w:val="24"/>
          <w:lang w:eastAsia="ko-KR"/>
        </w:rPr>
      </w:pPr>
    </w:p>
    <w:p w14:paraId="35B596B6" w14:textId="4BADD6EF" w:rsidR="009B23AA" w:rsidRDefault="009B23AA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※</w:t>
      </w:r>
      <w:r>
        <w:rPr>
          <w:rFonts w:ascii="굴림체" w:eastAsia="굴림체" w:hAnsi="굴림체" w:hint="eastAsia"/>
          <w:sz w:val="24"/>
          <w:szCs w:val="24"/>
          <w:lang w:eastAsia="ko-KR"/>
        </w:rPr>
        <w:t xml:space="preserve"> </w:t>
      </w:r>
      <w:r w:rsidRPr="009B23AA">
        <w:rPr>
          <w:rFonts w:ascii="굴림체" w:eastAsia="굴림체" w:hAnsi="굴림체"/>
          <w:sz w:val="24"/>
          <w:szCs w:val="24"/>
          <w:lang w:eastAsia="ko-KR"/>
        </w:rPr>
        <w:t>이</w:t>
      </w:r>
      <w:r>
        <w:rPr>
          <w:rFonts w:ascii="굴림체" w:eastAsia="굴림체" w:hAnsi="굴림체" w:hint="eastAsia"/>
          <w:sz w:val="24"/>
          <w:szCs w:val="24"/>
          <w:lang w:eastAsia="ko-KR"/>
        </w:rPr>
        <w:t xml:space="preserve"> 작업</w:t>
      </w:r>
      <w:r w:rsidRPr="009B23AA">
        <w:rPr>
          <w:rFonts w:ascii="굴림체" w:eastAsia="굴림체" w:hAnsi="굴림체"/>
          <w:sz w:val="24"/>
          <w:szCs w:val="24"/>
          <w:lang w:eastAsia="ko-KR"/>
        </w:rPr>
        <w:t xml:space="preserve"> </w:t>
      </w:r>
      <w:proofErr w:type="spellStart"/>
      <w:r w:rsidRPr="009B23AA">
        <w:rPr>
          <w:rFonts w:ascii="굴림체" w:eastAsia="굴림체" w:hAnsi="굴림체"/>
          <w:sz w:val="24"/>
          <w:szCs w:val="24"/>
          <w:lang w:eastAsia="ko-KR"/>
        </w:rPr>
        <w:t>한명</w:t>
      </w:r>
      <w:proofErr w:type="spellEnd"/>
      <w:r w:rsidRPr="009B23AA">
        <w:rPr>
          <w:rFonts w:ascii="굴림체" w:eastAsia="굴림체" w:hAnsi="굴림체"/>
          <w:sz w:val="24"/>
          <w:szCs w:val="24"/>
          <w:lang w:eastAsia="ko-KR"/>
        </w:rPr>
        <w:t>(세현)이 "</w:t>
      </w:r>
      <w:proofErr w:type="spellStart"/>
      <w:r>
        <w:rPr>
          <w:rFonts w:ascii="굴림체" w:eastAsia="굴림체" w:hAnsi="굴림체"/>
          <w:sz w:val="24"/>
          <w:szCs w:val="24"/>
          <w:lang w:eastAsia="ko-KR"/>
        </w:rPr>
        <w:t>thedish</w:t>
      </w:r>
      <w:proofErr w:type="spellEnd"/>
      <w:r w:rsidRPr="009B23AA">
        <w:rPr>
          <w:rFonts w:ascii="굴림체" w:eastAsia="굴림체" w:hAnsi="굴림체"/>
          <w:sz w:val="24"/>
          <w:szCs w:val="24"/>
          <w:lang w:eastAsia="ko-KR"/>
        </w:rPr>
        <w:t xml:space="preserve">”라는 </w:t>
      </w:r>
      <w:proofErr w:type="spellStart"/>
      <w:r w:rsidRPr="009B23AA">
        <w:rPr>
          <w:rFonts w:ascii="굴림체" w:eastAsia="굴림체" w:hAnsi="굴림체"/>
          <w:sz w:val="24"/>
          <w:szCs w:val="24"/>
          <w:lang w:eastAsia="ko-KR"/>
        </w:rPr>
        <w:t>리포지토리</w:t>
      </w:r>
      <w:proofErr w:type="spellEnd"/>
      <w:r w:rsidRPr="009B23AA">
        <w:rPr>
          <w:rFonts w:ascii="굴림체" w:eastAsia="굴림체" w:hAnsi="굴림체"/>
          <w:sz w:val="24"/>
          <w:szCs w:val="24"/>
          <w:lang w:eastAsia="ko-KR"/>
        </w:rPr>
        <w:t xml:space="preserve">(저장소) 만들고 조원들께 공유 예정이니 조원분들께서는 만드는 연습이라고 </w:t>
      </w:r>
      <w:r>
        <w:rPr>
          <w:rFonts w:ascii="굴림체" w:eastAsia="굴림체" w:hAnsi="굴림체" w:hint="eastAsia"/>
          <w:sz w:val="24"/>
          <w:szCs w:val="24"/>
          <w:lang w:eastAsia="ko-KR"/>
        </w:rPr>
        <w:t xml:space="preserve">생각하시고 본인 취업용 저장소 </w:t>
      </w:r>
      <w:proofErr w:type="spellStart"/>
      <w:r>
        <w:rPr>
          <w:rFonts w:ascii="굴림체" w:eastAsia="굴림체" w:hAnsi="굴림체" w:hint="eastAsia"/>
          <w:sz w:val="24"/>
          <w:szCs w:val="24"/>
          <w:lang w:eastAsia="ko-KR"/>
        </w:rPr>
        <w:t>같은걸</w:t>
      </w:r>
      <w:proofErr w:type="spellEnd"/>
      <w:r>
        <w:rPr>
          <w:rFonts w:ascii="굴림체" w:eastAsia="굴림체" w:hAnsi="굴림체" w:hint="eastAsia"/>
          <w:sz w:val="24"/>
          <w:szCs w:val="24"/>
          <w:lang w:eastAsia="ko-KR"/>
        </w:rPr>
        <w:t xml:space="preserve"> 만들어 보셨으면 좋겠습니다</w:t>
      </w:r>
      <w:r w:rsidRPr="009B23AA">
        <w:rPr>
          <w:rFonts w:ascii="굴림체" w:eastAsia="굴림체" w:hAnsi="굴림체"/>
          <w:sz w:val="24"/>
          <w:szCs w:val="24"/>
          <w:lang w:eastAsia="ko-KR"/>
        </w:rPr>
        <w:t>.</w:t>
      </w:r>
    </w:p>
    <w:p w14:paraId="0AB41678" w14:textId="77777777" w:rsidR="009B23AA" w:rsidRDefault="009B23AA" w:rsidP="00781E23">
      <w:pPr>
        <w:rPr>
          <w:rFonts w:ascii="굴림체" w:eastAsia="굴림체" w:hAnsi="굴림체"/>
          <w:sz w:val="24"/>
          <w:szCs w:val="24"/>
          <w:lang w:eastAsia="ko-KR"/>
        </w:rPr>
      </w:pPr>
    </w:p>
    <w:p w14:paraId="48583E63" w14:textId="071F8002" w:rsidR="009B23AA" w:rsidRPr="000D4592" w:rsidRDefault="009B23AA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※</w:t>
      </w:r>
      <w:r>
        <w:rPr>
          <w:rFonts w:ascii="굴림체" w:eastAsia="굴림체" w:hAnsi="굴림체"/>
          <w:sz w:val="24"/>
          <w:szCs w:val="24"/>
          <w:lang w:eastAsia="ko-KR"/>
        </w:rPr>
        <w:t xml:space="preserve"> </w:t>
      </w:r>
      <w:r w:rsidRPr="009B23AA">
        <w:rPr>
          <w:rFonts w:ascii="굴림체" w:eastAsia="굴림체" w:hAnsi="굴림체"/>
          <w:sz w:val="24"/>
          <w:szCs w:val="24"/>
          <w:lang w:eastAsia="ko-KR"/>
        </w:rPr>
        <w:t>Private 저장소여도 초대받은 조원은 접근 가능합니다.</w:t>
      </w:r>
      <w:r>
        <w:rPr>
          <w:rFonts w:ascii="굴림체" w:eastAsia="굴림체" w:hAnsi="굴림체"/>
          <w:sz w:val="24"/>
          <w:szCs w:val="24"/>
          <w:lang w:eastAsia="ko-KR"/>
        </w:rPr>
        <w:t xml:space="preserve"> </w:t>
      </w:r>
      <w:r w:rsidRPr="009B23AA">
        <w:rPr>
          <w:rFonts w:ascii="굴림체" w:eastAsia="굴림체" w:hAnsi="굴림체"/>
          <w:sz w:val="24"/>
          <w:szCs w:val="24"/>
          <w:lang w:eastAsia="ko-KR"/>
        </w:rPr>
        <w:t>저장소 공개 여부는 Settings &gt; Change visibility 에서 언제든 변경할 수 있어요.</w:t>
      </w:r>
    </w:p>
    <w:p w14:paraId="530AF33B" w14:textId="77777777" w:rsidR="003860A9" w:rsidRPr="00D03533" w:rsidRDefault="00000000" w:rsidP="00781E23">
      <w:pPr>
        <w:pStyle w:val="21"/>
        <w:rPr>
          <w:rFonts w:ascii="굴림체" w:eastAsia="굴림체" w:hAnsi="굴림체"/>
          <w:sz w:val="32"/>
          <w:szCs w:val="32"/>
          <w:lang w:eastAsia="ko-KR"/>
        </w:rPr>
      </w:pPr>
      <w:r w:rsidRPr="00D03533">
        <w:rPr>
          <w:rFonts w:ascii="굴림체" w:eastAsia="굴림체" w:hAnsi="굴림체"/>
          <w:sz w:val="32"/>
          <w:szCs w:val="32"/>
          <w:lang w:eastAsia="ko-KR"/>
        </w:rPr>
        <w:t>7단계. GitHub와 로컬 연결 (세현 1회만)</w:t>
      </w:r>
    </w:p>
    <w:p w14:paraId="6621FD5E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 xml:space="preserve">Git </w:t>
      </w:r>
      <w:proofErr w:type="spellStart"/>
      <w:r w:rsidRPr="000D4592">
        <w:rPr>
          <w:rFonts w:ascii="굴림체" w:eastAsia="굴림체" w:hAnsi="굴림체"/>
          <w:sz w:val="24"/>
          <w:szCs w:val="24"/>
        </w:rPr>
        <w:t>Bash에서</w:t>
      </w:r>
      <w:proofErr w:type="spellEnd"/>
      <w:r w:rsidRPr="000D4592">
        <w:rPr>
          <w:rFonts w:ascii="굴림체" w:eastAsia="굴림체" w:hAnsi="굴림체"/>
          <w:sz w:val="24"/>
          <w:szCs w:val="24"/>
        </w:rPr>
        <w:t xml:space="preserve"> </w:t>
      </w:r>
      <w:proofErr w:type="spellStart"/>
      <w:r w:rsidRPr="000D4592">
        <w:rPr>
          <w:rFonts w:ascii="굴림체" w:eastAsia="굴림체" w:hAnsi="굴림체"/>
          <w:sz w:val="24"/>
          <w:szCs w:val="24"/>
        </w:rPr>
        <w:t>thedish</w:t>
      </w:r>
      <w:proofErr w:type="spellEnd"/>
      <w:r w:rsidRPr="000D4592">
        <w:rPr>
          <w:rFonts w:ascii="굴림체" w:eastAsia="굴림체" w:hAnsi="굴림체"/>
          <w:sz w:val="24"/>
          <w:szCs w:val="24"/>
        </w:rPr>
        <w:t xml:space="preserve"> </w:t>
      </w:r>
      <w:proofErr w:type="spellStart"/>
      <w:r w:rsidRPr="000D4592">
        <w:rPr>
          <w:rFonts w:ascii="굴림체" w:eastAsia="굴림체" w:hAnsi="굴림체"/>
          <w:sz w:val="24"/>
          <w:szCs w:val="24"/>
        </w:rPr>
        <w:t>폴더</w:t>
      </w:r>
      <w:proofErr w:type="spellEnd"/>
      <w:r w:rsidRPr="000D4592">
        <w:rPr>
          <w:rFonts w:ascii="굴림체" w:eastAsia="굴림체" w:hAnsi="굴림체"/>
          <w:sz w:val="24"/>
          <w:szCs w:val="24"/>
        </w:rPr>
        <w:t xml:space="preserve"> </w:t>
      </w:r>
      <w:proofErr w:type="spellStart"/>
      <w:r w:rsidRPr="000D4592">
        <w:rPr>
          <w:rFonts w:ascii="굴림체" w:eastAsia="굴림체" w:hAnsi="굴림체"/>
          <w:sz w:val="24"/>
          <w:szCs w:val="24"/>
        </w:rPr>
        <w:t>진입</w:t>
      </w:r>
      <w:proofErr w:type="spellEnd"/>
      <w:r w:rsidRPr="000D4592">
        <w:rPr>
          <w:rFonts w:ascii="굴림체" w:eastAsia="굴림체" w:hAnsi="굴림체"/>
          <w:sz w:val="24"/>
          <w:szCs w:val="24"/>
        </w:rPr>
        <w:t xml:space="preserve"> 후:</w:t>
      </w:r>
    </w:p>
    <w:p w14:paraId="4101DE4F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 xml:space="preserve">  git init</w:t>
      </w:r>
    </w:p>
    <w:p w14:paraId="7FBA4A65" w14:textId="52ADE46E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 xml:space="preserve">  git remote add origin https://github.com/</w:t>
      </w:r>
      <w:r w:rsidR="009B23AA">
        <w:rPr>
          <w:rFonts w:ascii="굴림체" w:eastAsia="굴림체" w:hAnsi="굴림체" w:hint="eastAsia"/>
          <w:sz w:val="24"/>
          <w:szCs w:val="24"/>
          <w:lang w:eastAsia="ko-KR"/>
        </w:rPr>
        <w:t>본인아이디</w:t>
      </w:r>
      <w:r w:rsidRPr="000D4592">
        <w:rPr>
          <w:rFonts w:ascii="굴림체" w:eastAsia="굴림체" w:hAnsi="굴림체"/>
          <w:sz w:val="24"/>
          <w:szCs w:val="24"/>
        </w:rPr>
        <w:t>/</w:t>
      </w:r>
      <w:proofErr w:type="spellStart"/>
      <w:r w:rsidR="009B23AA">
        <w:rPr>
          <w:rFonts w:ascii="굴림체" w:eastAsia="굴림체" w:hAnsi="굴림체"/>
          <w:sz w:val="24"/>
          <w:szCs w:val="24"/>
        </w:rPr>
        <w:t>thed</w:t>
      </w:r>
      <w:r w:rsidRPr="000D4592">
        <w:rPr>
          <w:rFonts w:ascii="굴림체" w:eastAsia="굴림체" w:hAnsi="굴림체"/>
          <w:sz w:val="24"/>
          <w:szCs w:val="24"/>
        </w:rPr>
        <w:t>ish.git</w:t>
      </w:r>
      <w:proofErr w:type="spellEnd"/>
    </w:p>
    <w:p w14:paraId="28C512C2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 xml:space="preserve">  git branch -M main</w:t>
      </w:r>
    </w:p>
    <w:p w14:paraId="2B6D5EF1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 xml:space="preserve">  git </w:t>
      </w:r>
      <w:proofErr w:type="gramStart"/>
      <w:r w:rsidRPr="000D4592">
        <w:rPr>
          <w:rFonts w:ascii="굴림체" w:eastAsia="굴림체" w:hAnsi="굴림체"/>
          <w:sz w:val="24"/>
          <w:szCs w:val="24"/>
        </w:rPr>
        <w:t>add .</w:t>
      </w:r>
      <w:proofErr w:type="gramEnd"/>
    </w:p>
    <w:p w14:paraId="1DDFFB73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 xml:space="preserve">  git commit -m "초기 커밋"</w:t>
      </w:r>
    </w:p>
    <w:p w14:paraId="34BE3196" w14:textId="320D02FC" w:rsidR="003860A9" w:rsidRDefault="00000000" w:rsidP="00781E23">
      <w:pPr>
        <w:ind w:firstLine="240"/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lastRenderedPageBreak/>
        <w:t>git push -u origin main</w:t>
      </w:r>
    </w:p>
    <w:p w14:paraId="28025FF6" w14:textId="77777777" w:rsidR="009B23AA" w:rsidRDefault="009B23AA" w:rsidP="00781E23">
      <w:pPr>
        <w:ind w:firstLine="240"/>
        <w:rPr>
          <w:rFonts w:ascii="굴림체" w:eastAsia="굴림체" w:hAnsi="굴림체"/>
          <w:sz w:val="24"/>
          <w:szCs w:val="24"/>
        </w:rPr>
      </w:pPr>
    </w:p>
    <w:p w14:paraId="5A957096" w14:textId="398AE0C1" w:rsidR="009B23AA" w:rsidRPr="009B23AA" w:rsidRDefault="009B23AA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※</w:t>
      </w:r>
      <w:r>
        <w:rPr>
          <w:rFonts w:ascii="굴림체" w:eastAsia="굴림체" w:hAnsi="굴림체" w:hint="eastAsia"/>
          <w:sz w:val="24"/>
          <w:szCs w:val="24"/>
          <w:lang w:eastAsia="ko-KR"/>
        </w:rPr>
        <w:t xml:space="preserve"> </w:t>
      </w:r>
      <w:r w:rsidRPr="009B23AA">
        <w:rPr>
          <w:rFonts w:ascii="굴림체" w:eastAsia="굴림체" w:hAnsi="굴림체"/>
          <w:sz w:val="24"/>
          <w:szCs w:val="24"/>
          <w:lang w:eastAsia="ko-KR"/>
        </w:rPr>
        <w:t>이 명령어(git remote add, push)는 저장소 만든 사람만 1회만 실행합니다.  조원분들은 아래</w:t>
      </w:r>
      <w:r>
        <w:rPr>
          <w:rFonts w:ascii="굴림체" w:eastAsia="굴림체" w:hAnsi="굴림체" w:hint="eastAsia"/>
          <w:sz w:val="24"/>
          <w:szCs w:val="24"/>
          <w:lang w:eastAsia="ko-KR"/>
        </w:rPr>
        <w:t>(11단계)</w:t>
      </w:r>
      <w:r w:rsidRPr="009B23AA">
        <w:rPr>
          <w:rFonts w:ascii="굴림체" w:eastAsia="굴림체" w:hAnsi="굴림체"/>
          <w:sz w:val="24"/>
          <w:szCs w:val="24"/>
          <w:lang w:eastAsia="ko-KR"/>
        </w:rPr>
        <w:t xml:space="preserve"> 방법으로 저장소를 복제(clone)만 하면 됩니다.</w:t>
      </w:r>
    </w:p>
    <w:p w14:paraId="7F8113EA" w14:textId="77777777" w:rsidR="003860A9" w:rsidRPr="00D03533" w:rsidRDefault="00000000" w:rsidP="00781E23">
      <w:pPr>
        <w:pStyle w:val="21"/>
        <w:rPr>
          <w:rFonts w:ascii="굴림체" w:eastAsia="굴림체" w:hAnsi="굴림체"/>
          <w:sz w:val="32"/>
          <w:szCs w:val="32"/>
          <w:lang w:eastAsia="ko-KR"/>
        </w:rPr>
      </w:pPr>
      <w:r w:rsidRPr="00D03533">
        <w:rPr>
          <w:rFonts w:ascii="굴림체" w:eastAsia="굴림체" w:hAnsi="굴림체"/>
          <w:sz w:val="32"/>
          <w:szCs w:val="32"/>
          <w:lang w:eastAsia="ko-KR"/>
        </w:rPr>
        <w:t xml:space="preserve">8단계. </w:t>
      </w:r>
      <w:proofErr w:type="spellStart"/>
      <w:r w:rsidRPr="00D03533">
        <w:rPr>
          <w:rFonts w:ascii="굴림체" w:eastAsia="굴림체" w:hAnsi="굴림체"/>
          <w:sz w:val="32"/>
          <w:szCs w:val="32"/>
          <w:lang w:eastAsia="ko-KR"/>
        </w:rPr>
        <w:t>브랜치</w:t>
      </w:r>
      <w:proofErr w:type="spellEnd"/>
      <w:r w:rsidRPr="00D03533">
        <w:rPr>
          <w:rFonts w:ascii="굴림체" w:eastAsia="굴림체" w:hAnsi="굴림체"/>
          <w:sz w:val="32"/>
          <w:szCs w:val="32"/>
          <w:lang w:eastAsia="ko-KR"/>
        </w:rPr>
        <w:t xml:space="preserve"> 생성 (세현)</w:t>
      </w:r>
    </w:p>
    <w:p w14:paraId="15E602B4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조원 수만큼 </w:t>
      </w:r>
      <w:proofErr w:type="spellStart"/>
      <w:r w:rsidRPr="000D4592">
        <w:rPr>
          <w:rFonts w:ascii="굴림체" w:eastAsia="굴림체" w:hAnsi="굴림체"/>
          <w:sz w:val="24"/>
          <w:szCs w:val="24"/>
          <w:lang w:eastAsia="ko-KR"/>
        </w:rPr>
        <w:t>브랜치</w:t>
      </w:r>
      <w:proofErr w:type="spellEnd"/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 생성 후 push:</w:t>
      </w:r>
    </w:p>
    <w:p w14:paraId="34026F42" w14:textId="2A1C09A9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  </w:t>
      </w:r>
      <w:r w:rsidRPr="000D4592">
        <w:rPr>
          <w:rFonts w:ascii="굴림체" w:eastAsia="굴림체" w:hAnsi="굴림체"/>
          <w:sz w:val="24"/>
          <w:szCs w:val="24"/>
        </w:rPr>
        <w:t xml:space="preserve">git checkout -b </w:t>
      </w:r>
      <w:proofErr w:type="spellStart"/>
      <w:r w:rsidR="009B23AA">
        <w:rPr>
          <w:rFonts w:ascii="굴림체" w:eastAsia="굴림체" w:hAnsi="굴림체"/>
          <w:sz w:val="24"/>
          <w:szCs w:val="24"/>
          <w:lang w:eastAsia="ko-KR"/>
        </w:rPr>
        <w:t>yoseob</w:t>
      </w:r>
      <w:proofErr w:type="spellEnd"/>
    </w:p>
    <w:p w14:paraId="5C7315D6" w14:textId="414384EB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 xml:space="preserve">  git push -u origin </w:t>
      </w:r>
      <w:proofErr w:type="spellStart"/>
      <w:r w:rsidR="009B23AA">
        <w:rPr>
          <w:rFonts w:ascii="굴림체" w:eastAsia="굴림체" w:hAnsi="굴림체"/>
          <w:sz w:val="24"/>
          <w:szCs w:val="24"/>
          <w:lang w:eastAsia="ko-KR"/>
        </w:rPr>
        <w:t>yoseob</w:t>
      </w:r>
      <w:proofErr w:type="spellEnd"/>
    </w:p>
    <w:p w14:paraId="46198AEF" w14:textId="77777777" w:rsidR="003860A9" w:rsidRPr="00D03533" w:rsidRDefault="00000000" w:rsidP="00781E23">
      <w:pPr>
        <w:pStyle w:val="21"/>
        <w:rPr>
          <w:rFonts w:ascii="굴림체" w:eastAsia="굴림체" w:hAnsi="굴림체"/>
          <w:sz w:val="32"/>
          <w:szCs w:val="32"/>
        </w:rPr>
      </w:pPr>
      <w:r w:rsidRPr="00D03533">
        <w:rPr>
          <w:rFonts w:ascii="굴림체" w:eastAsia="굴림체" w:hAnsi="굴림체"/>
          <w:sz w:val="32"/>
          <w:szCs w:val="32"/>
        </w:rPr>
        <w:t>9단계. 팀원 초대 (세현)</w:t>
      </w:r>
    </w:p>
    <w:p w14:paraId="5CF3C4A5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>GitHub 저장소 → Settings → Collaborators → Add people → 조원 GitHub ID 초대</w:t>
      </w:r>
    </w:p>
    <w:p w14:paraId="0ECBD545" w14:textId="77777777" w:rsidR="003860A9" w:rsidRPr="00D03533" w:rsidRDefault="00000000" w:rsidP="00781E23">
      <w:pPr>
        <w:pStyle w:val="21"/>
        <w:rPr>
          <w:rFonts w:ascii="굴림체" w:eastAsia="굴림체" w:hAnsi="굴림체"/>
          <w:sz w:val="32"/>
          <w:szCs w:val="32"/>
        </w:rPr>
      </w:pPr>
      <w:r w:rsidRPr="00D03533">
        <w:rPr>
          <w:rFonts w:ascii="굴림체" w:eastAsia="굴림체" w:hAnsi="굴림체"/>
          <w:sz w:val="32"/>
          <w:szCs w:val="32"/>
        </w:rPr>
        <w:t>10단계. 조원 초대 수락 방법</w:t>
      </w:r>
    </w:p>
    <w:p w14:paraId="3CC17E0D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조원 GitHub 로그인 → 알림 또는 이메일 → 초대 메시지 → [Accept invitation] 클릭</w:t>
      </w:r>
    </w:p>
    <w:p w14:paraId="660D8539" w14:textId="77777777" w:rsidR="003860A9" w:rsidRPr="00D03533" w:rsidRDefault="00000000" w:rsidP="00781E23">
      <w:pPr>
        <w:pStyle w:val="21"/>
        <w:rPr>
          <w:rFonts w:ascii="굴림체" w:eastAsia="굴림체" w:hAnsi="굴림체"/>
          <w:sz w:val="32"/>
          <w:szCs w:val="32"/>
          <w:lang w:eastAsia="ko-KR"/>
        </w:rPr>
      </w:pPr>
      <w:r w:rsidRPr="00D03533">
        <w:rPr>
          <w:rFonts w:ascii="굴림체" w:eastAsia="굴림체" w:hAnsi="굴림체"/>
          <w:sz w:val="32"/>
          <w:szCs w:val="32"/>
          <w:lang w:eastAsia="ko-KR"/>
        </w:rPr>
        <w:t xml:space="preserve">11단계. 저장소 복제 및 </w:t>
      </w:r>
      <w:proofErr w:type="spellStart"/>
      <w:r w:rsidRPr="00D03533">
        <w:rPr>
          <w:rFonts w:ascii="굴림체" w:eastAsia="굴림체" w:hAnsi="굴림체"/>
          <w:sz w:val="32"/>
          <w:szCs w:val="32"/>
          <w:lang w:eastAsia="ko-KR"/>
        </w:rPr>
        <w:t>브랜치</w:t>
      </w:r>
      <w:proofErr w:type="spellEnd"/>
      <w:r w:rsidRPr="00D03533">
        <w:rPr>
          <w:rFonts w:ascii="굴림체" w:eastAsia="굴림체" w:hAnsi="굴림체"/>
          <w:sz w:val="32"/>
          <w:szCs w:val="32"/>
          <w:lang w:eastAsia="ko-KR"/>
        </w:rPr>
        <w:t xml:space="preserve"> 이동 (조원)</w:t>
      </w:r>
    </w:p>
    <w:p w14:paraId="2FBCC701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 xml:space="preserve">Git </w:t>
      </w:r>
      <w:proofErr w:type="spellStart"/>
      <w:r w:rsidRPr="000D4592">
        <w:rPr>
          <w:rFonts w:ascii="굴림체" w:eastAsia="굴림체" w:hAnsi="굴림체"/>
          <w:sz w:val="24"/>
          <w:szCs w:val="24"/>
        </w:rPr>
        <w:t>Bash에서</w:t>
      </w:r>
      <w:proofErr w:type="spellEnd"/>
      <w:r w:rsidRPr="000D4592">
        <w:rPr>
          <w:rFonts w:ascii="굴림체" w:eastAsia="굴림체" w:hAnsi="굴림체"/>
          <w:sz w:val="24"/>
          <w:szCs w:val="24"/>
        </w:rPr>
        <w:t xml:space="preserve"> clone 후 </w:t>
      </w:r>
      <w:proofErr w:type="spellStart"/>
      <w:r w:rsidRPr="000D4592">
        <w:rPr>
          <w:rFonts w:ascii="굴림체" w:eastAsia="굴림체" w:hAnsi="굴림체"/>
          <w:sz w:val="24"/>
          <w:szCs w:val="24"/>
        </w:rPr>
        <w:t>이동</w:t>
      </w:r>
      <w:proofErr w:type="spellEnd"/>
      <w:r w:rsidRPr="000D4592">
        <w:rPr>
          <w:rFonts w:ascii="굴림체" w:eastAsia="굴림체" w:hAnsi="굴림체"/>
          <w:sz w:val="24"/>
          <w:szCs w:val="24"/>
        </w:rPr>
        <w:t>:</w:t>
      </w:r>
    </w:p>
    <w:p w14:paraId="782B4F65" w14:textId="6C254C5C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 xml:space="preserve">  git clone https://github.com/</w:t>
      </w:r>
      <w:r w:rsidR="009B23AA">
        <w:rPr>
          <w:rFonts w:ascii="굴림체" w:eastAsia="굴림체" w:hAnsi="굴림체"/>
          <w:sz w:val="24"/>
          <w:szCs w:val="24"/>
        </w:rPr>
        <w:t>Starc</w:t>
      </w:r>
      <w:r w:rsidR="00781E23">
        <w:rPr>
          <w:rFonts w:ascii="굴림체" w:eastAsia="굴림체" w:hAnsi="굴림체"/>
          <w:sz w:val="24"/>
          <w:szCs w:val="24"/>
          <w:lang w:eastAsia="ko-KR"/>
        </w:rPr>
        <w:t>h</w:t>
      </w:r>
      <w:r w:rsidR="009B23AA">
        <w:rPr>
          <w:rFonts w:ascii="굴림체" w:eastAsia="굴림체" w:hAnsi="굴림체"/>
          <w:sz w:val="24"/>
          <w:szCs w:val="24"/>
        </w:rPr>
        <w:t>atcher</w:t>
      </w:r>
      <w:r w:rsidRPr="000D4592">
        <w:rPr>
          <w:rFonts w:ascii="굴림체" w:eastAsia="굴림체" w:hAnsi="굴림체"/>
          <w:sz w:val="24"/>
          <w:szCs w:val="24"/>
        </w:rPr>
        <w:t>/</w:t>
      </w:r>
      <w:r w:rsidR="00781E23">
        <w:rPr>
          <w:rFonts w:ascii="굴림체" w:eastAsia="굴림체" w:hAnsi="굴림체"/>
          <w:sz w:val="24"/>
          <w:szCs w:val="24"/>
        </w:rPr>
        <w:t>thedish</w:t>
      </w:r>
      <w:r w:rsidRPr="000D4592">
        <w:rPr>
          <w:rFonts w:ascii="굴림체" w:eastAsia="굴림체" w:hAnsi="굴림체"/>
          <w:sz w:val="24"/>
          <w:szCs w:val="24"/>
        </w:rPr>
        <w:t>.git</w:t>
      </w:r>
    </w:p>
    <w:p w14:paraId="3091D452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  cd </w:t>
      </w:r>
      <w:proofErr w:type="spellStart"/>
      <w:r w:rsidRPr="000D4592">
        <w:rPr>
          <w:rFonts w:ascii="굴림체" w:eastAsia="굴림체" w:hAnsi="굴림체"/>
          <w:sz w:val="24"/>
          <w:szCs w:val="24"/>
          <w:lang w:eastAsia="ko-KR"/>
        </w:rPr>
        <w:t>thedish</w:t>
      </w:r>
      <w:proofErr w:type="spellEnd"/>
    </w:p>
    <w:p w14:paraId="658B2694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  git checkout </w:t>
      </w:r>
      <w:proofErr w:type="spellStart"/>
      <w:r w:rsidRPr="000D4592">
        <w:rPr>
          <w:rFonts w:ascii="굴림체" w:eastAsia="굴림체" w:hAnsi="굴림체"/>
          <w:sz w:val="24"/>
          <w:szCs w:val="24"/>
          <w:lang w:eastAsia="ko-KR"/>
        </w:rPr>
        <w:t>본인브랜치명</w:t>
      </w:r>
      <w:proofErr w:type="spellEnd"/>
    </w:p>
    <w:p w14:paraId="2653DEF9" w14:textId="77777777" w:rsidR="003860A9" w:rsidRPr="00D03533" w:rsidRDefault="00000000" w:rsidP="00781E23">
      <w:pPr>
        <w:pStyle w:val="21"/>
        <w:rPr>
          <w:rFonts w:ascii="굴림체" w:eastAsia="굴림체" w:hAnsi="굴림체"/>
          <w:sz w:val="32"/>
          <w:szCs w:val="32"/>
          <w:lang w:eastAsia="ko-KR"/>
        </w:rPr>
      </w:pPr>
      <w:r w:rsidRPr="00D03533">
        <w:rPr>
          <w:rFonts w:ascii="굴림체" w:eastAsia="굴림체" w:hAnsi="굴림체"/>
          <w:sz w:val="32"/>
          <w:szCs w:val="32"/>
          <w:lang w:eastAsia="ko-KR"/>
        </w:rPr>
        <w:t xml:space="preserve">12단계. 조원 작업 → </w:t>
      </w:r>
      <w:proofErr w:type="spellStart"/>
      <w:r w:rsidRPr="00D03533">
        <w:rPr>
          <w:rFonts w:ascii="굴림체" w:eastAsia="굴림체" w:hAnsi="굴림체"/>
          <w:sz w:val="32"/>
          <w:szCs w:val="32"/>
          <w:lang w:eastAsia="ko-KR"/>
        </w:rPr>
        <w:t>커밋</w:t>
      </w:r>
      <w:proofErr w:type="spellEnd"/>
      <w:r w:rsidRPr="00D03533">
        <w:rPr>
          <w:rFonts w:ascii="굴림체" w:eastAsia="굴림체" w:hAnsi="굴림체"/>
          <w:sz w:val="32"/>
          <w:szCs w:val="32"/>
          <w:lang w:eastAsia="ko-KR"/>
        </w:rPr>
        <w:t xml:space="preserve"> &amp; 푸시</w:t>
      </w:r>
    </w:p>
    <w:p w14:paraId="7A9DBCD0" w14:textId="4254DA24" w:rsidR="003860A9" w:rsidRPr="000D4592" w:rsidRDefault="00D51853" w:rsidP="00781E23">
      <w:pPr>
        <w:rPr>
          <w:rFonts w:ascii="굴림체" w:eastAsia="굴림체" w:hAnsi="굴림체"/>
          <w:sz w:val="24"/>
          <w:szCs w:val="24"/>
          <w:lang w:eastAsia="ko-KR"/>
        </w:rPr>
      </w:pPr>
      <w:r>
        <w:rPr>
          <w:rFonts w:ascii="굴림체" w:eastAsia="굴림체" w:hAnsi="굴림체" w:hint="eastAsia"/>
          <w:sz w:val="24"/>
          <w:szCs w:val="24"/>
          <w:lang w:eastAsia="ko-KR"/>
        </w:rPr>
        <w:t xml:space="preserve">당일 </w:t>
      </w:r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작업 </w:t>
      </w:r>
      <w:r>
        <w:rPr>
          <w:rFonts w:ascii="굴림체" w:eastAsia="굴림체" w:hAnsi="굴림체" w:hint="eastAsia"/>
          <w:sz w:val="24"/>
          <w:szCs w:val="24"/>
          <w:lang w:eastAsia="ko-KR"/>
        </w:rPr>
        <w:t xml:space="preserve">종료 </w:t>
      </w:r>
      <w:r w:rsidRPr="000D4592">
        <w:rPr>
          <w:rFonts w:ascii="굴림체" w:eastAsia="굴림체" w:hAnsi="굴림체"/>
          <w:sz w:val="24"/>
          <w:szCs w:val="24"/>
          <w:lang w:eastAsia="ko-KR"/>
        </w:rPr>
        <w:t>후:</w:t>
      </w:r>
    </w:p>
    <w:p w14:paraId="2AB6258D" w14:textId="6D1173FE" w:rsidR="005D272D" w:rsidRDefault="00000000" w:rsidP="00781E23">
      <w:pPr>
        <w:rPr>
          <w:rFonts w:ascii="굴림체" w:eastAsia="굴림체" w:hAnsi="굴림체" w:hint="eastAsia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  </w:t>
      </w:r>
      <w:r w:rsidR="005D272D" w:rsidRPr="005D272D">
        <w:rPr>
          <w:rFonts w:ascii="굴림체" w:eastAsia="굴림체" w:hAnsi="굴림체"/>
          <w:sz w:val="24"/>
          <w:szCs w:val="24"/>
          <w:lang w:eastAsia="ko-KR"/>
        </w:rPr>
        <w:t>git status</w:t>
      </w:r>
      <w:r w:rsidR="005D272D">
        <w:rPr>
          <w:rFonts w:ascii="굴림체" w:eastAsia="굴림체" w:hAnsi="굴림체" w:hint="eastAsia"/>
          <w:sz w:val="24"/>
          <w:szCs w:val="24"/>
          <w:lang w:eastAsia="ko-KR"/>
        </w:rPr>
        <w:t xml:space="preserve"> -- 로컬 변경 확인</w:t>
      </w:r>
    </w:p>
    <w:p w14:paraId="106166E9" w14:textId="03189706" w:rsidR="003860A9" w:rsidRPr="000D4592" w:rsidRDefault="00000000" w:rsidP="005D272D">
      <w:pPr>
        <w:ind w:firstLineChars="100" w:firstLine="240"/>
        <w:rPr>
          <w:rFonts w:ascii="굴림체" w:eastAsia="굴림체" w:hAnsi="굴림체" w:hint="eastAsia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git </w:t>
      </w:r>
      <w:proofErr w:type="gramStart"/>
      <w:r w:rsidRPr="000D4592">
        <w:rPr>
          <w:rFonts w:ascii="굴림체" w:eastAsia="굴림체" w:hAnsi="굴림체"/>
          <w:sz w:val="24"/>
          <w:szCs w:val="24"/>
          <w:lang w:eastAsia="ko-KR"/>
        </w:rPr>
        <w:t>add .</w:t>
      </w:r>
      <w:proofErr w:type="gramEnd"/>
      <w:r w:rsidR="005D272D">
        <w:rPr>
          <w:rFonts w:ascii="굴림체" w:eastAsia="굴림체" w:hAnsi="굴림체" w:hint="eastAsia"/>
          <w:sz w:val="24"/>
          <w:szCs w:val="24"/>
          <w:lang w:eastAsia="ko-KR"/>
        </w:rPr>
        <w:t xml:space="preserve"> -- 변경된 내용 추적</w:t>
      </w:r>
    </w:p>
    <w:p w14:paraId="03B5A8FA" w14:textId="338B0B39" w:rsidR="003860A9" w:rsidRPr="000D4592" w:rsidRDefault="00000000" w:rsidP="00781E23">
      <w:pPr>
        <w:rPr>
          <w:rFonts w:ascii="굴림체" w:eastAsia="굴림체" w:hAnsi="굴림체" w:hint="eastAsia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  git commit -m "작업 내용"</w:t>
      </w:r>
      <w:r w:rsidR="005D272D">
        <w:rPr>
          <w:rFonts w:ascii="굴림체" w:eastAsia="굴림체" w:hAnsi="굴림체" w:hint="eastAsia"/>
          <w:sz w:val="24"/>
          <w:szCs w:val="24"/>
          <w:lang w:eastAsia="ko-KR"/>
        </w:rPr>
        <w:t xml:space="preserve"> -- 저장</w:t>
      </w:r>
    </w:p>
    <w:p w14:paraId="6B20385D" w14:textId="5966D10F" w:rsidR="003860A9" w:rsidRPr="000D4592" w:rsidRDefault="00000000" w:rsidP="00781E23">
      <w:pPr>
        <w:rPr>
          <w:rFonts w:ascii="굴림체" w:eastAsia="굴림체" w:hAnsi="굴림체" w:hint="eastAsia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lastRenderedPageBreak/>
        <w:t xml:space="preserve">  git push origin </w:t>
      </w:r>
      <w:proofErr w:type="spellStart"/>
      <w:r w:rsidRPr="000D4592">
        <w:rPr>
          <w:rFonts w:ascii="굴림체" w:eastAsia="굴림체" w:hAnsi="굴림체"/>
          <w:sz w:val="24"/>
          <w:szCs w:val="24"/>
          <w:lang w:eastAsia="ko-KR"/>
        </w:rPr>
        <w:t>본인브랜치명</w:t>
      </w:r>
      <w:proofErr w:type="spellEnd"/>
    </w:p>
    <w:p w14:paraId="7FEFBAAC" w14:textId="6BEA8F30" w:rsidR="00781E23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※ Username: 본인 ID </w:t>
      </w:r>
    </w:p>
    <w:p w14:paraId="4E1F34CE" w14:textId="57710631" w:rsidR="003860A9" w:rsidRDefault="00781E23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※</w:t>
      </w:r>
      <w:r>
        <w:rPr>
          <w:rFonts w:ascii="굴림체" w:eastAsia="굴림체" w:hAnsi="굴림체"/>
          <w:sz w:val="24"/>
          <w:szCs w:val="24"/>
          <w:lang w:eastAsia="ko-KR"/>
        </w:rPr>
        <w:t xml:space="preserve"> </w:t>
      </w:r>
      <w:r w:rsidRPr="000D4592">
        <w:rPr>
          <w:rFonts w:ascii="굴림체" w:eastAsia="굴림체" w:hAnsi="굴림체"/>
          <w:sz w:val="24"/>
          <w:szCs w:val="24"/>
          <w:lang w:eastAsia="ko-KR"/>
        </w:rPr>
        <w:t>Password: 토큰</w:t>
      </w:r>
      <w:r>
        <w:rPr>
          <w:rFonts w:ascii="굴림체" w:eastAsia="굴림체" w:hAnsi="굴림체"/>
          <w:sz w:val="24"/>
          <w:szCs w:val="24"/>
          <w:lang w:eastAsia="ko-KR"/>
        </w:rPr>
        <w:t xml:space="preserve"> </w:t>
      </w:r>
      <w:r>
        <w:rPr>
          <w:rFonts w:ascii="굴림체" w:eastAsia="굴림체" w:hAnsi="굴림체" w:hint="eastAsia"/>
          <w:sz w:val="24"/>
          <w:szCs w:val="24"/>
          <w:lang w:eastAsia="ko-KR"/>
        </w:rPr>
        <w:t>안의 내용 그대로 복사 붙여넣기.</w:t>
      </w:r>
    </w:p>
    <w:p w14:paraId="502D24E0" w14:textId="39CA563D" w:rsidR="000D4592" w:rsidRDefault="000D4592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※</w:t>
      </w:r>
      <w:r>
        <w:rPr>
          <w:rFonts w:ascii="굴림체" w:eastAsia="굴림체" w:hAnsi="굴림체" w:hint="eastAsia"/>
          <w:sz w:val="24"/>
          <w:szCs w:val="24"/>
          <w:lang w:eastAsia="ko-KR"/>
        </w:rPr>
        <w:t xml:space="preserve"> </w:t>
      </w:r>
      <w:r>
        <w:rPr>
          <w:rFonts w:ascii="굴림체" w:eastAsia="굴림체" w:hAnsi="굴림체"/>
          <w:sz w:val="24"/>
          <w:szCs w:val="24"/>
          <w:lang w:eastAsia="ko-KR"/>
        </w:rPr>
        <w:t>“</w:t>
      </w:r>
      <w:r>
        <w:rPr>
          <w:rFonts w:ascii="굴림체" w:eastAsia="굴림체" w:hAnsi="굴림체" w:hint="eastAsia"/>
          <w:sz w:val="24"/>
          <w:szCs w:val="24"/>
          <w:lang w:eastAsia="ko-KR"/>
        </w:rPr>
        <w:t>작업 내용</w:t>
      </w:r>
      <w:r>
        <w:rPr>
          <w:rFonts w:ascii="굴림체" w:eastAsia="굴림체" w:hAnsi="굴림체"/>
          <w:sz w:val="24"/>
          <w:szCs w:val="24"/>
          <w:lang w:eastAsia="ko-KR"/>
        </w:rPr>
        <w:t>”</w:t>
      </w:r>
      <w:r>
        <w:rPr>
          <w:rFonts w:ascii="굴림체" w:eastAsia="굴림체" w:hAnsi="굴림체" w:hint="eastAsia"/>
          <w:sz w:val="24"/>
          <w:szCs w:val="24"/>
          <w:lang w:eastAsia="ko-KR"/>
        </w:rPr>
        <w:t xml:space="preserve"> : 이 부분은 </w:t>
      </w:r>
      <w:proofErr w:type="spellStart"/>
      <w:r>
        <w:rPr>
          <w:rFonts w:ascii="굴림체" w:eastAsia="굴림체" w:hAnsi="굴림체" w:hint="eastAsia"/>
          <w:sz w:val="24"/>
          <w:szCs w:val="24"/>
          <w:lang w:eastAsia="ko-KR"/>
        </w:rPr>
        <w:t>커밋</w:t>
      </w:r>
      <w:proofErr w:type="spellEnd"/>
      <w:r>
        <w:rPr>
          <w:rFonts w:ascii="굴림체" w:eastAsia="굴림체" w:hAnsi="굴림체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굴림체" w:eastAsia="굴림체" w:hAnsi="굴림체" w:hint="eastAsia"/>
          <w:sz w:val="24"/>
          <w:szCs w:val="24"/>
          <w:lang w:eastAsia="ko-KR"/>
        </w:rPr>
        <w:t>메세지입니다</w:t>
      </w:r>
      <w:proofErr w:type="spellEnd"/>
      <w:r>
        <w:rPr>
          <w:rFonts w:ascii="굴림체" w:eastAsia="굴림체" w:hAnsi="굴림체" w:hint="eastAsia"/>
          <w:sz w:val="24"/>
          <w:szCs w:val="24"/>
          <w:lang w:eastAsia="ko-KR"/>
        </w:rPr>
        <w:t xml:space="preserve">. 본인이 작업 한 내용을 </w:t>
      </w:r>
      <w:proofErr w:type="spellStart"/>
      <w:r>
        <w:rPr>
          <w:rFonts w:ascii="굴림체" w:eastAsia="굴림체" w:hAnsi="굴림체" w:hint="eastAsia"/>
          <w:sz w:val="24"/>
          <w:szCs w:val="24"/>
          <w:lang w:eastAsia="ko-KR"/>
        </w:rPr>
        <w:t>적어주시면</w:t>
      </w:r>
      <w:proofErr w:type="spellEnd"/>
      <w:r>
        <w:rPr>
          <w:rFonts w:ascii="굴림체" w:eastAsia="굴림체" w:hAnsi="굴림체" w:hint="eastAsia"/>
          <w:sz w:val="24"/>
          <w:szCs w:val="24"/>
          <w:lang w:eastAsia="ko-KR"/>
        </w:rPr>
        <w:t xml:space="preserve"> 됩니다. </w:t>
      </w:r>
      <w:r w:rsidRPr="000D4592">
        <w:rPr>
          <w:rFonts w:ascii="굴림체" w:eastAsia="굴림체" w:hAnsi="굴림체"/>
          <w:sz w:val="24"/>
          <w:szCs w:val="24"/>
          <w:lang w:eastAsia="ko-KR"/>
        </w:rPr>
        <w:t>예) "README 추가", "회원가입 화면 생성", "버그 수정" 등 실제 작업 내용을 요약해서 적습니다.</w:t>
      </w:r>
    </w:p>
    <w:p w14:paraId="64EF7BB9" w14:textId="77777777" w:rsidR="009B23AA" w:rsidRDefault="009B23AA" w:rsidP="00781E23">
      <w:pPr>
        <w:rPr>
          <w:rFonts w:ascii="굴림체" w:eastAsia="굴림체" w:hAnsi="굴림체"/>
          <w:sz w:val="24"/>
          <w:szCs w:val="24"/>
          <w:lang w:eastAsia="ko-KR"/>
        </w:rPr>
      </w:pPr>
    </w:p>
    <w:p w14:paraId="014FD7AB" w14:textId="2F79CC7B" w:rsidR="005D272D" w:rsidRPr="005D272D" w:rsidRDefault="005D272D" w:rsidP="005D272D">
      <w:pPr>
        <w:pStyle w:val="21"/>
        <w:rPr>
          <w:rFonts w:ascii="굴림체" w:eastAsia="굴림체" w:hAnsi="굴림체" w:hint="eastAsia"/>
          <w:sz w:val="24"/>
          <w:szCs w:val="24"/>
          <w:lang w:eastAsia="ko-KR"/>
        </w:rPr>
      </w:pPr>
      <w:r w:rsidRPr="005D272D">
        <w:rPr>
          <w:rFonts w:ascii="굴림체" w:eastAsia="굴림체" w:hAnsi="굴림체"/>
          <w:sz w:val="32"/>
          <w:szCs w:val="32"/>
          <w:lang w:eastAsia="ko-KR"/>
        </w:rPr>
        <w:t>13단계. 팀원이 다운로드 받는 방법 (웹 또는 Git Bash)</w:t>
      </w:r>
    </w:p>
    <w:p w14:paraId="333BF22F" w14:textId="77777777" w:rsidR="005D272D" w:rsidRPr="005D272D" w:rsidRDefault="005D272D" w:rsidP="005D272D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D272D">
        <w:rPr>
          <w:rFonts w:ascii="굴림" w:eastAsia="굴림" w:hAnsi="굴림" w:cs="굴림"/>
          <w:b/>
          <w:bCs/>
          <w:sz w:val="24"/>
          <w:szCs w:val="24"/>
          <w:lang w:eastAsia="ko-KR"/>
        </w:rPr>
        <w:t>방법 1: 웹 브라우저</w:t>
      </w:r>
    </w:p>
    <w:p w14:paraId="1DC6BDC2" w14:textId="77777777" w:rsidR="005D272D" w:rsidRPr="005D272D" w:rsidRDefault="005D272D" w:rsidP="005D27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D272D">
        <w:rPr>
          <w:rFonts w:ascii="굴림" w:eastAsia="굴림" w:hAnsi="굴림" w:cs="굴림"/>
          <w:sz w:val="24"/>
          <w:szCs w:val="24"/>
          <w:lang w:eastAsia="ko-KR"/>
        </w:rPr>
        <w:t>GitHub 저장소 접속</w:t>
      </w:r>
    </w:p>
    <w:p w14:paraId="6C6A764B" w14:textId="77777777" w:rsidR="005D272D" w:rsidRPr="005D272D" w:rsidRDefault="005D272D" w:rsidP="005D27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D272D">
        <w:rPr>
          <w:rFonts w:ascii="굴림" w:eastAsia="굴림" w:hAnsi="굴림" w:cs="굴림"/>
          <w:sz w:val="24"/>
          <w:szCs w:val="24"/>
          <w:lang w:eastAsia="ko-KR"/>
        </w:rPr>
        <w:t>초록색 [Code] 버튼 클릭 → [Download ZIP] 선택</w:t>
      </w:r>
    </w:p>
    <w:p w14:paraId="4B490BA3" w14:textId="77777777" w:rsidR="005D272D" w:rsidRPr="005D272D" w:rsidRDefault="005D272D" w:rsidP="005D27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D272D">
        <w:rPr>
          <w:rFonts w:ascii="굴림" w:eastAsia="굴림" w:hAnsi="굴림" w:cs="굴림"/>
          <w:sz w:val="24"/>
          <w:szCs w:val="24"/>
          <w:lang w:eastAsia="ko-KR"/>
        </w:rPr>
        <w:t>압축 풀고 사용</w:t>
      </w:r>
    </w:p>
    <w:p w14:paraId="4C5057BD" w14:textId="77777777" w:rsidR="005D272D" w:rsidRPr="005D272D" w:rsidRDefault="00446EDB" w:rsidP="005D272D">
      <w:pPr>
        <w:spacing w:after="0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446EDB">
        <w:rPr>
          <w:rFonts w:ascii="굴림" w:eastAsia="굴림" w:hAnsi="굴림" w:cs="굴림"/>
          <w:noProof/>
          <w:sz w:val="24"/>
          <w:szCs w:val="24"/>
          <w:lang w:eastAsia="ko-KR"/>
        </w:rPr>
        <w:pict w14:anchorId="6CE07798">
          <v:rect id="_x0000_i1026" alt="" style="width:431.9pt;height:.05pt;mso-width-percent:0;mso-height-percent:0;mso-width-percent:0;mso-height-percent:0" o:hrpct="957" o:hralign="center" o:hrstd="t" o:hr="t" fillcolor="#a0a0a0" stroked="f"/>
        </w:pict>
      </w:r>
    </w:p>
    <w:p w14:paraId="4142BA3D" w14:textId="77777777" w:rsidR="005D272D" w:rsidRPr="005D272D" w:rsidRDefault="005D272D" w:rsidP="005D272D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D272D">
        <w:rPr>
          <w:rFonts w:ascii="굴림" w:eastAsia="굴림" w:hAnsi="굴림" w:cs="굴림"/>
          <w:b/>
          <w:bCs/>
          <w:sz w:val="24"/>
          <w:szCs w:val="24"/>
          <w:lang w:eastAsia="ko-KR"/>
        </w:rPr>
        <w:t>방법 2: Git Bash (추천)</w:t>
      </w:r>
    </w:p>
    <w:p w14:paraId="37EF8210" w14:textId="77777777" w:rsidR="005D272D" w:rsidRPr="005D272D" w:rsidRDefault="005D272D" w:rsidP="005D27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D272D">
        <w:rPr>
          <w:rFonts w:ascii="굴림" w:eastAsia="굴림" w:hAnsi="굴림" w:cs="굴림"/>
          <w:sz w:val="24"/>
          <w:szCs w:val="24"/>
          <w:lang w:eastAsia="ko-KR"/>
        </w:rPr>
        <w:t>바탕화면 빈 공간에서 마우스 오른쪽 클릭 → [Git Bash Here]</w:t>
      </w:r>
      <w:r w:rsidRPr="005D272D">
        <w:rPr>
          <w:rFonts w:ascii="굴림" w:eastAsia="굴림" w:hAnsi="굴림" w:cs="굴림"/>
          <w:sz w:val="24"/>
          <w:szCs w:val="24"/>
          <w:lang w:eastAsia="ko-KR"/>
        </w:rPr>
        <w:br/>
        <w:t xml:space="preserve">→ ※ 일부 윈도우 환경에서는 </w:t>
      </w:r>
      <w:proofErr w:type="spellStart"/>
      <w:r w:rsidRPr="005D272D">
        <w:rPr>
          <w:rFonts w:ascii="굴림" w:eastAsia="굴림" w:hAnsi="굴림" w:cs="굴림"/>
          <w:sz w:val="24"/>
          <w:szCs w:val="24"/>
          <w:lang w:eastAsia="ko-KR"/>
        </w:rPr>
        <w:t>우클릭</w:t>
      </w:r>
      <w:proofErr w:type="spellEnd"/>
      <w:r w:rsidRPr="005D272D">
        <w:rPr>
          <w:rFonts w:ascii="굴림" w:eastAsia="굴림" w:hAnsi="굴림" w:cs="굴림"/>
          <w:sz w:val="24"/>
          <w:szCs w:val="24"/>
          <w:lang w:eastAsia="ko-KR"/>
        </w:rPr>
        <w:t xml:space="preserve"> 후 "추가 옵션 표시"</w:t>
      </w:r>
      <w:proofErr w:type="spellStart"/>
      <w:r w:rsidRPr="005D272D">
        <w:rPr>
          <w:rFonts w:ascii="굴림" w:eastAsia="굴림" w:hAnsi="굴림" w:cs="굴림"/>
          <w:sz w:val="24"/>
          <w:szCs w:val="24"/>
          <w:lang w:eastAsia="ko-KR"/>
        </w:rPr>
        <w:t>를</w:t>
      </w:r>
      <w:proofErr w:type="spellEnd"/>
      <w:r w:rsidRPr="005D272D">
        <w:rPr>
          <w:rFonts w:ascii="굴림" w:eastAsia="굴림" w:hAnsi="굴림" w:cs="굴림"/>
          <w:sz w:val="24"/>
          <w:szCs w:val="24"/>
          <w:lang w:eastAsia="ko-KR"/>
        </w:rPr>
        <w:t xml:space="preserve"> 눌러야 [Git Bash Here]가 보일 수 있습니다.</w:t>
      </w:r>
    </w:p>
    <w:p w14:paraId="7A5D79B9" w14:textId="77777777" w:rsidR="005D272D" w:rsidRPr="005D272D" w:rsidRDefault="005D272D" w:rsidP="005D27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D272D">
        <w:rPr>
          <w:rFonts w:ascii="굴림" w:eastAsia="굴림" w:hAnsi="굴림" w:cs="굴림"/>
          <w:sz w:val="24"/>
          <w:szCs w:val="24"/>
          <w:lang w:eastAsia="ko-KR"/>
        </w:rPr>
        <w:t>Git Bash 화면이 뜨면 아래 명령어 입력:</w:t>
      </w:r>
    </w:p>
    <w:p w14:paraId="5CFF4402" w14:textId="6EA65F80" w:rsidR="005D272D" w:rsidRPr="005D272D" w:rsidRDefault="005D272D" w:rsidP="005D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sz w:val="24"/>
          <w:szCs w:val="24"/>
          <w:lang w:eastAsia="ko-KR"/>
        </w:rPr>
      </w:pPr>
      <w:r>
        <w:rPr>
          <w:rFonts w:ascii="굴림체" w:eastAsia="굴림체" w:hAnsi="굴림체" w:cs="굴림체"/>
          <w:sz w:val="24"/>
          <w:szCs w:val="24"/>
          <w:lang w:eastAsia="ko-KR"/>
        </w:rPr>
        <w:tab/>
      </w:r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>git clone https://github.com/아이디/</w:t>
      </w:r>
      <w:proofErr w:type="spellStart"/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>thedish.git</w:t>
      </w:r>
      <w:proofErr w:type="spellEnd"/>
    </w:p>
    <w:p w14:paraId="47E0F22B" w14:textId="77777777" w:rsidR="005D272D" w:rsidRPr="005D272D" w:rsidRDefault="005D272D" w:rsidP="005D27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proofErr w:type="spellStart"/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>thedish</w:t>
      </w:r>
      <w:proofErr w:type="spellEnd"/>
      <w:r w:rsidRPr="005D272D">
        <w:rPr>
          <w:rFonts w:ascii="굴림" w:eastAsia="굴림" w:hAnsi="굴림" w:cs="굴림"/>
          <w:sz w:val="24"/>
          <w:szCs w:val="24"/>
          <w:lang w:eastAsia="ko-KR"/>
        </w:rPr>
        <w:t xml:space="preserve"> 폴더가 자동으로 생성됨</w:t>
      </w:r>
    </w:p>
    <w:p w14:paraId="1BB7359D" w14:textId="77777777" w:rsidR="005D272D" w:rsidRPr="005D272D" w:rsidRDefault="005D272D" w:rsidP="005D27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D272D">
        <w:rPr>
          <w:rFonts w:ascii="굴림" w:eastAsia="굴림" w:hAnsi="굴림" w:cs="굴림"/>
          <w:sz w:val="24"/>
          <w:szCs w:val="24"/>
          <w:lang w:eastAsia="ko-KR"/>
        </w:rPr>
        <w:t>폴더로 이동:</w:t>
      </w:r>
    </w:p>
    <w:p w14:paraId="21601750" w14:textId="7FAAA303" w:rsidR="005D272D" w:rsidRPr="005D272D" w:rsidRDefault="005D272D" w:rsidP="005D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sz w:val="24"/>
          <w:szCs w:val="24"/>
          <w:lang w:eastAsia="ko-KR"/>
        </w:rPr>
      </w:pPr>
      <w:r>
        <w:rPr>
          <w:rFonts w:ascii="굴림체" w:eastAsia="굴림체" w:hAnsi="굴림체" w:cs="굴림체"/>
          <w:sz w:val="24"/>
          <w:szCs w:val="24"/>
          <w:lang w:eastAsia="ko-KR"/>
        </w:rPr>
        <w:tab/>
      </w:r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 xml:space="preserve">cd </w:t>
      </w:r>
      <w:proofErr w:type="spellStart"/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>thedish</w:t>
      </w:r>
      <w:proofErr w:type="spellEnd"/>
    </w:p>
    <w:p w14:paraId="7E6B1CC5" w14:textId="77777777" w:rsidR="005D272D" w:rsidRPr="005D272D" w:rsidRDefault="00446EDB" w:rsidP="005D272D">
      <w:pPr>
        <w:spacing w:after="0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446EDB">
        <w:rPr>
          <w:rFonts w:ascii="굴림" w:eastAsia="굴림" w:hAnsi="굴림" w:cs="굴림"/>
          <w:noProof/>
          <w:sz w:val="24"/>
          <w:szCs w:val="24"/>
          <w:lang w:eastAsia="ko-KR"/>
        </w:rPr>
        <w:pict w14:anchorId="7A58E139">
          <v:rect id="_x0000_i1025" alt="" style="width:431.9pt;height:.05pt;mso-width-percent:0;mso-height-percent:0;mso-width-percent:0;mso-height-percent:0" o:hrpct="957" o:hralign="center" o:hrstd="t" o:hr="t" fillcolor="#a0a0a0" stroked="f"/>
        </w:pict>
      </w:r>
    </w:p>
    <w:p w14:paraId="6E3BA10F" w14:textId="77777777" w:rsidR="005D272D" w:rsidRPr="005D272D" w:rsidRDefault="005D272D" w:rsidP="005D272D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D272D">
        <w:rPr>
          <w:rFonts w:ascii="굴림" w:eastAsia="굴림" w:hAnsi="굴림" w:cs="굴림"/>
          <w:b/>
          <w:bCs/>
          <w:sz w:val="24"/>
          <w:szCs w:val="24"/>
          <w:lang w:eastAsia="ko-KR"/>
        </w:rPr>
        <w:t>※ 올바른 pull 전 습관</w:t>
      </w:r>
    </w:p>
    <w:p w14:paraId="009EA115" w14:textId="77777777" w:rsidR="005D272D" w:rsidRPr="005D272D" w:rsidRDefault="005D272D" w:rsidP="005D272D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D272D">
        <w:rPr>
          <w:rFonts w:ascii="굴림" w:eastAsia="굴림" w:hAnsi="굴림" w:cs="굴림"/>
          <w:sz w:val="24"/>
          <w:szCs w:val="24"/>
          <w:lang w:eastAsia="ko-KR"/>
        </w:rPr>
        <w:t xml:space="preserve">로컬에서 이미 수정된 내용이 있다면, </w:t>
      </w:r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>pull</w:t>
      </w:r>
      <w:r w:rsidRPr="005D272D">
        <w:rPr>
          <w:rFonts w:ascii="굴림" w:eastAsia="굴림" w:hAnsi="굴림" w:cs="굴림"/>
          <w:sz w:val="24"/>
          <w:szCs w:val="24"/>
          <w:lang w:eastAsia="ko-KR"/>
        </w:rPr>
        <w:t xml:space="preserve"> 전에 아래 명령어로 상태 확인 &amp; 정리하세요:</w:t>
      </w:r>
    </w:p>
    <w:p w14:paraId="5EE18D99" w14:textId="503CB17C" w:rsidR="005D272D" w:rsidRPr="005D272D" w:rsidRDefault="005D272D" w:rsidP="005D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sz w:val="24"/>
          <w:szCs w:val="24"/>
          <w:lang w:eastAsia="ko-KR"/>
        </w:rPr>
      </w:pPr>
      <w:r>
        <w:rPr>
          <w:rFonts w:ascii="굴림체" w:eastAsia="굴림체" w:hAnsi="굴림체" w:cs="굴림체"/>
          <w:sz w:val="24"/>
          <w:szCs w:val="24"/>
          <w:lang w:eastAsia="ko-KR"/>
        </w:rPr>
        <w:lastRenderedPageBreak/>
        <w:tab/>
      </w:r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>git status             # 로컬 변경 확인</w:t>
      </w:r>
    </w:p>
    <w:p w14:paraId="0E0208AB" w14:textId="4371C494" w:rsidR="005D272D" w:rsidRPr="005D272D" w:rsidRDefault="005D272D" w:rsidP="005D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sz w:val="24"/>
          <w:szCs w:val="24"/>
          <w:lang w:eastAsia="ko-KR"/>
        </w:rPr>
      </w:pPr>
      <w:r>
        <w:rPr>
          <w:rFonts w:ascii="굴림체" w:eastAsia="굴림체" w:hAnsi="굴림체" w:cs="굴림체"/>
          <w:sz w:val="24"/>
          <w:szCs w:val="24"/>
          <w:lang w:eastAsia="ko-KR"/>
        </w:rPr>
        <w:tab/>
      </w:r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 xml:space="preserve">git </w:t>
      </w:r>
      <w:proofErr w:type="gramStart"/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>add .</w:t>
      </w:r>
      <w:proofErr w:type="gramEnd"/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 xml:space="preserve">              # 변경된 내용 추적</w:t>
      </w:r>
    </w:p>
    <w:p w14:paraId="7F1349AE" w14:textId="7E8F3622" w:rsidR="005D272D" w:rsidRPr="005D272D" w:rsidRDefault="005D272D" w:rsidP="005D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sz w:val="24"/>
          <w:szCs w:val="24"/>
          <w:lang w:eastAsia="ko-KR"/>
        </w:rPr>
      </w:pPr>
      <w:r>
        <w:rPr>
          <w:rFonts w:ascii="굴림체" w:eastAsia="굴림체" w:hAnsi="굴림체" w:cs="굴림체"/>
          <w:sz w:val="24"/>
          <w:szCs w:val="24"/>
          <w:lang w:eastAsia="ko-KR"/>
        </w:rPr>
        <w:tab/>
      </w:r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>git commit -m "작업 내용 저장"   # 저장</w:t>
      </w:r>
    </w:p>
    <w:p w14:paraId="21FE95F1" w14:textId="571CA46C" w:rsidR="005D272D" w:rsidRPr="005D272D" w:rsidRDefault="005D272D" w:rsidP="005D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sz w:val="24"/>
          <w:szCs w:val="24"/>
          <w:lang w:eastAsia="ko-KR"/>
        </w:rPr>
      </w:pPr>
      <w:r>
        <w:rPr>
          <w:rFonts w:ascii="굴림체" w:eastAsia="굴림체" w:hAnsi="굴림체" w:cs="굴림체"/>
          <w:sz w:val="24"/>
          <w:szCs w:val="24"/>
          <w:lang w:eastAsia="ko-KR"/>
        </w:rPr>
        <w:tab/>
      </w:r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 xml:space="preserve">git pull origin </w:t>
      </w:r>
      <w:proofErr w:type="spellStart"/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>브랜치명</w:t>
      </w:r>
      <w:proofErr w:type="spellEnd"/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 xml:space="preserve">        # 최신 내용 받아오기</w:t>
      </w:r>
    </w:p>
    <w:p w14:paraId="3ECB1073" w14:textId="77777777" w:rsidR="005D272D" w:rsidRPr="005D272D" w:rsidRDefault="005D272D" w:rsidP="005D272D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D272D">
        <w:rPr>
          <w:rFonts w:ascii="굴림" w:eastAsia="굴림" w:hAnsi="굴림" w:cs="굴림"/>
          <w:sz w:val="24"/>
          <w:szCs w:val="24"/>
          <w:lang w:eastAsia="ko-KR"/>
        </w:rPr>
        <w:t xml:space="preserve">또는 </w:t>
      </w:r>
      <w:r w:rsidRPr="005D272D">
        <w:rPr>
          <w:rFonts w:ascii="굴림" w:eastAsia="굴림" w:hAnsi="굴림" w:cs="굴림"/>
          <w:b/>
          <w:bCs/>
          <w:sz w:val="24"/>
          <w:szCs w:val="24"/>
          <w:lang w:eastAsia="ko-KR"/>
        </w:rPr>
        <w:t>작업 내용을 잠깐 저장</w:t>
      </w:r>
      <w:r w:rsidRPr="005D272D">
        <w:rPr>
          <w:rFonts w:ascii="굴림" w:eastAsia="굴림" w:hAnsi="굴림" w:cs="굴림"/>
          <w:sz w:val="24"/>
          <w:szCs w:val="24"/>
          <w:lang w:eastAsia="ko-KR"/>
        </w:rPr>
        <w:t>하고 pull 할 수도 있습니다:</w:t>
      </w:r>
    </w:p>
    <w:p w14:paraId="2805A010" w14:textId="00DC96A2" w:rsidR="005D272D" w:rsidRPr="005D272D" w:rsidRDefault="005D272D" w:rsidP="005D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sz w:val="24"/>
          <w:szCs w:val="24"/>
          <w:lang w:eastAsia="ko-KR"/>
        </w:rPr>
      </w:pPr>
      <w:r>
        <w:rPr>
          <w:rFonts w:ascii="굴림체" w:eastAsia="굴림체" w:hAnsi="굴림체" w:cs="굴림체"/>
          <w:sz w:val="24"/>
          <w:szCs w:val="24"/>
          <w:lang w:eastAsia="ko-KR"/>
        </w:rPr>
        <w:tab/>
      </w:r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>git stash</w:t>
      </w:r>
    </w:p>
    <w:p w14:paraId="7ADA4739" w14:textId="298B7EB3" w:rsidR="005D272D" w:rsidRPr="005D272D" w:rsidRDefault="005D272D" w:rsidP="005D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sz w:val="24"/>
          <w:szCs w:val="24"/>
          <w:lang w:eastAsia="ko-KR"/>
        </w:rPr>
      </w:pPr>
      <w:r>
        <w:rPr>
          <w:rFonts w:ascii="굴림체" w:eastAsia="굴림체" w:hAnsi="굴림체" w:cs="굴림체"/>
          <w:sz w:val="24"/>
          <w:szCs w:val="24"/>
          <w:lang w:eastAsia="ko-KR"/>
        </w:rPr>
        <w:tab/>
      </w:r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 xml:space="preserve">git pull origin </w:t>
      </w:r>
      <w:proofErr w:type="spellStart"/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>브랜치명</w:t>
      </w:r>
      <w:proofErr w:type="spellEnd"/>
    </w:p>
    <w:p w14:paraId="22EB4581" w14:textId="67885532" w:rsidR="005D272D" w:rsidRPr="005D272D" w:rsidRDefault="005D272D" w:rsidP="005D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sz w:val="24"/>
          <w:szCs w:val="24"/>
          <w:lang w:eastAsia="ko-KR"/>
        </w:rPr>
      </w:pPr>
      <w:r>
        <w:rPr>
          <w:rFonts w:ascii="굴림체" w:eastAsia="굴림체" w:hAnsi="굴림체" w:cs="굴림체"/>
          <w:sz w:val="24"/>
          <w:szCs w:val="24"/>
          <w:lang w:eastAsia="ko-KR"/>
        </w:rPr>
        <w:tab/>
      </w:r>
      <w:r w:rsidRPr="005D272D">
        <w:rPr>
          <w:rFonts w:ascii="굴림체" w:eastAsia="굴림체" w:hAnsi="굴림체" w:cs="굴림체"/>
          <w:sz w:val="24"/>
          <w:szCs w:val="24"/>
          <w:lang w:eastAsia="ko-KR"/>
        </w:rPr>
        <w:t>git stash pop          # 저장했던 작업 복구</w:t>
      </w:r>
    </w:p>
    <w:p w14:paraId="21E7CAE6" w14:textId="77777777" w:rsidR="00781E23" w:rsidRPr="00781E23" w:rsidRDefault="00781E23" w:rsidP="00781E23">
      <w:pPr>
        <w:spacing w:before="100" w:beforeAutospacing="1" w:after="100" w:afterAutospacing="1"/>
        <w:rPr>
          <w:rFonts w:ascii="굴림" w:eastAsia="굴림" w:hAnsi="굴림" w:cs="굴림"/>
          <w:sz w:val="24"/>
          <w:szCs w:val="24"/>
          <w:lang w:eastAsia="ko-KR"/>
        </w:rPr>
      </w:pPr>
      <w:r w:rsidRPr="00781E23">
        <w:rPr>
          <w:rFonts w:ascii="굴림" w:eastAsia="굴림" w:hAnsi="굴림" w:cs="굴림"/>
          <w:b/>
          <w:bCs/>
          <w:sz w:val="24"/>
          <w:szCs w:val="24"/>
          <w:lang w:eastAsia="ko-KR"/>
        </w:rPr>
        <w:t>※ Git Bash Here가 안 보일 경우 대체 방법:</w:t>
      </w:r>
    </w:p>
    <w:p w14:paraId="545FAEF9" w14:textId="77777777" w:rsidR="00781E23" w:rsidRPr="00781E23" w:rsidRDefault="00781E23" w:rsidP="00781E23">
      <w:pPr>
        <w:numPr>
          <w:ilvl w:val="0"/>
          <w:numId w:val="14"/>
        </w:numPr>
        <w:spacing w:before="100" w:beforeAutospacing="1" w:after="100" w:afterAutospacing="1"/>
        <w:rPr>
          <w:rFonts w:ascii="굴림" w:eastAsia="굴림" w:hAnsi="굴림" w:cs="굴림"/>
          <w:sz w:val="24"/>
          <w:szCs w:val="24"/>
          <w:lang w:eastAsia="ko-KR"/>
        </w:rPr>
      </w:pPr>
      <w:r w:rsidRPr="00781E23">
        <w:rPr>
          <w:rFonts w:ascii="굴림" w:eastAsia="굴림" w:hAnsi="굴림" w:cs="굴림"/>
          <w:sz w:val="24"/>
          <w:szCs w:val="24"/>
          <w:lang w:eastAsia="ko-KR"/>
        </w:rPr>
        <w:t xml:space="preserve">바탕화면에 있는 </w:t>
      </w:r>
      <w:r w:rsidRPr="00781E23">
        <w:rPr>
          <w:rFonts w:ascii="굴림" w:eastAsia="굴림" w:hAnsi="굴림" w:cs="굴림"/>
          <w:b/>
          <w:bCs/>
          <w:sz w:val="24"/>
          <w:szCs w:val="24"/>
          <w:lang w:eastAsia="ko-KR"/>
        </w:rPr>
        <w:t>Git Bash 아이콘</w:t>
      </w:r>
      <w:r w:rsidRPr="00781E23">
        <w:rPr>
          <w:rFonts w:ascii="굴림" w:eastAsia="굴림" w:hAnsi="굴림" w:cs="굴림"/>
          <w:sz w:val="24"/>
          <w:szCs w:val="24"/>
          <w:lang w:eastAsia="ko-KR"/>
        </w:rPr>
        <w:t>을 더블 클릭하여 실행</w:t>
      </w:r>
    </w:p>
    <w:p w14:paraId="06206444" w14:textId="77777777" w:rsidR="00781E23" w:rsidRDefault="00781E23" w:rsidP="00781E23">
      <w:pPr>
        <w:numPr>
          <w:ilvl w:val="0"/>
          <w:numId w:val="14"/>
        </w:numPr>
        <w:spacing w:before="100" w:beforeAutospacing="1" w:after="100" w:afterAutospacing="1"/>
        <w:rPr>
          <w:rFonts w:ascii="굴림" w:eastAsia="굴림" w:hAnsi="굴림" w:cs="굴림"/>
          <w:sz w:val="24"/>
          <w:szCs w:val="24"/>
          <w:lang w:eastAsia="ko-KR"/>
        </w:rPr>
      </w:pPr>
      <w:r w:rsidRPr="00781E23">
        <w:rPr>
          <w:rFonts w:ascii="굴림" w:eastAsia="굴림" w:hAnsi="굴림" w:cs="굴림"/>
          <w:sz w:val="24"/>
          <w:szCs w:val="24"/>
          <w:lang w:eastAsia="ko-KR"/>
        </w:rPr>
        <w:t>아래 명령어 입력하여 바탕화면으로 이동:</w:t>
      </w:r>
    </w:p>
    <w:p w14:paraId="13B1C463" w14:textId="33956A6B" w:rsidR="00781E23" w:rsidRPr="00781E23" w:rsidRDefault="00781E23" w:rsidP="00781E23">
      <w:pPr>
        <w:spacing w:before="100" w:beforeAutospacing="1" w:after="100" w:afterAutospacing="1"/>
        <w:ind w:left="360" w:firstLine="360"/>
        <w:rPr>
          <w:rFonts w:ascii="굴림" w:eastAsia="굴림" w:hAnsi="굴림" w:cs="굴림"/>
          <w:sz w:val="24"/>
          <w:szCs w:val="24"/>
          <w:lang w:eastAsia="ko-KR"/>
        </w:rPr>
      </w:pPr>
      <w:r w:rsidRPr="00781E23">
        <w:rPr>
          <w:rFonts w:ascii="굴림체" w:eastAsia="굴림체" w:hAnsi="굴림체" w:cs="굴림체"/>
          <w:sz w:val="24"/>
          <w:szCs w:val="24"/>
          <w:lang w:eastAsia="ko-KR"/>
        </w:rPr>
        <w:t>cd ~/Desktop</w:t>
      </w:r>
    </w:p>
    <w:p w14:paraId="14C6FC1F" w14:textId="77777777" w:rsidR="00781E23" w:rsidRDefault="00781E23" w:rsidP="00781E23">
      <w:pPr>
        <w:numPr>
          <w:ilvl w:val="0"/>
          <w:numId w:val="15"/>
        </w:numPr>
        <w:spacing w:before="100" w:beforeAutospacing="1" w:after="100" w:afterAutospacing="1"/>
        <w:rPr>
          <w:rFonts w:ascii="굴림" w:eastAsia="굴림" w:hAnsi="굴림" w:cs="굴림"/>
          <w:sz w:val="24"/>
          <w:szCs w:val="24"/>
          <w:lang w:eastAsia="ko-KR"/>
        </w:rPr>
      </w:pPr>
      <w:r w:rsidRPr="00781E23">
        <w:rPr>
          <w:rFonts w:ascii="굴림" w:eastAsia="굴림" w:hAnsi="굴림" w:cs="굴림"/>
          <w:sz w:val="24"/>
          <w:szCs w:val="24"/>
          <w:lang w:eastAsia="ko-KR"/>
        </w:rPr>
        <w:t>이후 동일하게 clone 명령어 실행:</w:t>
      </w:r>
    </w:p>
    <w:p w14:paraId="394BD8F3" w14:textId="3A5CCA3B" w:rsidR="00781E23" w:rsidRPr="00781E23" w:rsidRDefault="00781E23" w:rsidP="00781E23">
      <w:pPr>
        <w:spacing w:before="100" w:beforeAutospacing="1" w:after="100" w:afterAutospacing="1"/>
        <w:ind w:left="720"/>
        <w:rPr>
          <w:rFonts w:ascii="굴림" w:eastAsia="굴림" w:hAnsi="굴림" w:cs="굴림"/>
          <w:sz w:val="24"/>
          <w:szCs w:val="24"/>
          <w:lang w:eastAsia="ko-KR"/>
        </w:rPr>
      </w:pPr>
      <w:r w:rsidRPr="00781E23">
        <w:rPr>
          <w:rFonts w:ascii="굴림체" w:eastAsia="굴림체" w:hAnsi="굴림체" w:cs="굴림체"/>
          <w:sz w:val="24"/>
          <w:szCs w:val="24"/>
          <w:lang w:eastAsia="ko-KR"/>
        </w:rPr>
        <w:t>git clone https://github.com/아이디/</w:t>
      </w:r>
      <w:proofErr w:type="spellStart"/>
      <w:r w:rsidRPr="00781E23">
        <w:rPr>
          <w:rFonts w:ascii="굴림체" w:eastAsia="굴림체" w:hAnsi="굴림체" w:cs="굴림체"/>
          <w:sz w:val="24"/>
          <w:szCs w:val="24"/>
          <w:lang w:eastAsia="ko-KR"/>
        </w:rPr>
        <w:t>thedish.git</w:t>
      </w:r>
      <w:proofErr w:type="spellEnd"/>
    </w:p>
    <w:p w14:paraId="52B0C9CE" w14:textId="77777777" w:rsidR="009B23AA" w:rsidRPr="009B23AA" w:rsidRDefault="009B23AA" w:rsidP="00781E23">
      <w:pPr>
        <w:rPr>
          <w:rFonts w:ascii="굴림체" w:eastAsia="굴림체" w:hAnsi="굴림체"/>
          <w:sz w:val="24"/>
          <w:szCs w:val="24"/>
          <w:lang w:eastAsia="ko-KR"/>
        </w:rPr>
      </w:pPr>
    </w:p>
    <w:p w14:paraId="1E39A7C4" w14:textId="7C296486" w:rsidR="003860A9" w:rsidRPr="00D03533" w:rsidRDefault="00000000" w:rsidP="00781E23">
      <w:pPr>
        <w:pStyle w:val="21"/>
        <w:rPr>
          <w:rFonts w:ascii="굴림체" w:eastAsia="굴림체" w:hAnsi="굴림체"/>
          <w:sz w:val="32"/>
          <w:szCs w:val="32"/>
          <w:lang w:eastAsia="ko-KR"/>
        </w:rPr>
      </w:pPr>
      <w:r w:rsidRPr="00D03533">
        <w:rPr>
          <w:rFonts w:ascii="굴림체" w:eastAsia="굴림체" w:hAnsi="굴림체"/>
          <w:sz w:val="32"/>
          <w:szCs w:val="32"/>
          <w:lang w:eastAsia="ko-KR"/>
        </w:rPr>
        <w:t>1</w:t>
      </w:r>
      <w:r w:rsidR="00D03533" w:rsidRPr="00D03533">
        <w:rPr>
          <w:rFonts w:ascii="굴림체" w:eastAsia="굴림체" w:hAnsi="굴림체" w:hint="eastAsia"/>
          <w:sz w:val="32"/>
          <w:szCs w:val="32"/>
          <w:lang w:eastAsia="ko-KR"/>
        </w:rPr>
        <w:t>4</w:t>
      </w:r>
      <w:r w:rsidRPr="00D03533">
        <w:rPr>
          <w:rFonts w:ascii="굴림체" w:eastAsia="굴림체" w:hAnsi="굴림체"/>
          <w:sz w:val="32"/>
          <w:szCs w:val="32"/>
          <w:lang w:eastAsia="ko-KR"/>
        </w:rPr>
        <w:t xml:space="preserve">단계. 세현의 </w:t>
      </w:r>
      <w:proofErr w:type="spellStart"/>
      <w:r w:rsidRPr="00D03533">
        <w:rPr>
          <w:rFonts w:ascii="굴림체" w:eastAsia="굴림체" w:hAnsi="굴림체"/>
          <w:sz w:val="32"/>
          <w:szCs w:val="32"/>
          <w:lang w:eastAsia="ko-KR"/>
        </w:rPr>
        <w:t>머지</w:t>
      </w:r>
      <w:proofErr w:type="spellEnd"/>
      <w:r w:rsidRPr="00D03533">
        <w:rPr>
          <w:rFonts w:ascii="굴림체" w:eastAsia="굴림체" w:hAnsi="굴림체"/>
          <w:sz w:val="32"/>
          <w:szCs w:val="32"/>
          <w:lang w:eastAsia="ko-KR"/>
        </w:rPr>
        <w:t xml:space="preserve"> 및 메인 푸시</w:t>
      </w:r>
    </w:p>
    <w:p w14:paraId="24E5D762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>1) git checkout main</w:t>
      </w:r>
    </w:p>
    <w:p w14:paraId="20848187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>2) git pull origin main</w:t>
      </w:r>
    </w:p>
    <w:p w14:paraId="1669D0FE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3) git merge 조원이름</w:t>
      </w:r>
    </w:p>
    <w:p w14:paraId="7483558B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4) git push origin main</w:t>
      </w:r>
    </w:p>
    <w:p w14:paraId="6D75BB51" w14:textId="06B51552" w:rsidR="003860A9" w:rsidRPr="00D03533" w:rsidRDefault="00000000" w:rsidP="00781E23">
      <w:pPr>
        <w:pStyle w:val="21"/>
        <w:rPr>
          <w:rFonts w:ascii="굴림체" w:eastAsia="굴림체" w:hAnsi="굴림체"/>
          <w:sz w:val="32"/>
          <w:szCs w:val="32"/>
          <w:lang w:eastAsia="ko-KR"/>
        </w:rPr>
      </w:pPr>
      <w:r w:rsidRPr="00D03533">
        <w:rPr>
          <w:rFonts w:ascii="굴림체" w:eastAsia="굴림체" w:hAnsi="굴림체"/>
          <w:sz w:val="32"/>
          <w:szCs w:val="32"/>
          <w:lang w:eastAsia="ko-KR"/>
        </w:rPr>
        <w:t>1</w:t>
      </w:r>
      <w:r w:rsidR="00D03533" w:rsidRPr="00D03533">
        <w:rPr>
          <w:rFonts w:ascii="굴림체" w:eastAsia="굴림체" w:hAnsi="굴림체" w:hint="eastAsia"/>
          <w:sz w:val="32"/>
          <w:szCs w:val="32"/>
          <w:lang w:eastAsia="ko-KR"/>
        </w:rPr>
        <w:t>5</w:t>
      </w:r>
      <w:r w:rsidRPr="00D03533">
        <w:rPr>
          <w:rFonts w:ascii="굴림체" w:eastAsia="굴림체" w:hAnsi="굴림체"/>
          <w:sz w:val="32"/>
          <w:szCs w:val="32"/>
          <w:lang w:eastAsia="ko-KR"/>
        </w:rPr>
        <w:t xml:space="preserve">단계. </w:t>
      </w:r>
      <w:proofErr w:type="spellStart"/>
      <w:r w:rsidRPr="00D03533">
        <w:rPr>
          <w:rFonts w:ascii="굴림체" w:eastAsia="굴림체" w:hAnsi="굴림체"/>
          <w:sz w:val="32"/>
          <w:szCs w:val="32"/>
          <w:lang w:eastAsia="ko-KR"/>
        </w:rPr>
        <w:t>브랜치</w:t>
      </w:r>
      <w:proofErr w:type="spellEnd"/>
      <w:r w:rsidRPr="00D03533">
        <w:rPr>
          <w:rFonts w:ascii="굴림체" w:eastAsia="굴림체" w:hAnsi="굴림체"/>
          <w:sz w:val="32"/>
          <w:szCs w:val="32"/>
          <w:lang w:eastAsia="ko-KR"/>
        </w:rPr>
        <w:t xml:space="preserve"> 병합 전략 요약</w:t>
      </w:r>
    </w:p>
    <w:p w14:paraId="589FFC00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조원: 본인 </w:t>
      </w:r>
      <w:proofErr w:type="spellStart"/>
      <w:r w:rsidRPr="000D4592">
        <w:rPr>
          <w:rFonts w:ascii="굴림체" w:eastAsia="굴림체" w:hAnsi="굴림체"/>
          <w:sz w:val="24"/>
          <w:szCs w:val="24"/>
          <w:lang w:eastAsia="ko-KR"/>
        </w:rPr>
        <w:t>브랜치에서만</w:t>
      </w:r>
      <w:proofErr w:type="spellEnd"/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 작업 후 push</w:t>
      </w:r>
    </w:p>
    <w:p w14:paraId="0C93634C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세현: 병합 전 main 최신화 → merge → push</w:t>
      </w:r>
    </w:p>
    <w:p w14:paraId="0D54FF2E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>※ 충돌 예방을 위해 merge 전 pull 권장</w:t>
      </w:r>
    </w:p>
    <w:p w14:paraId="10CE2D67" w14:textId="4819CBDE" w:rsidR="003860A9" w:rsidRPr="00D03533" w:rsidRDefault="00000000" w:rsidP="00781E23">
      <w:pPr>
        <w:pStyle w:val="21"/>
        <w:rPr>
          <w:rFonts w:ascii="굴림체" w:eastAsia="굴림체" w:hAnsi="굴림체"/>
          <w:sz w:val="32"/>
          <w:szCs w:val="32"/>
          <w:lang w:eastAsia="ko-KR"/>
        </w:rPr>
      </w:pPr>
      <w:r w:rsidRPr="00D03533">
        <w:rPr>
          <w:rFonts w:ascii="굴림체" w:eastAsia="굴림체" w:hAnsi="굴림체"/>
          <w:sz w:val="32"/>
          <w:szCs w:val="32"/>
          <w:lang w:eastAsia="ko-KR"/>
        </w:rPr>
        <w:lastRenderedPageBreak/>
        <w:t>1</w:t>
      </w:r>
      <w:r w:rsidR="00D03533" w:rsidRPr="00D03533">
        <w:rPr>
          <w:rFonts w:ascii="굴림체" w:eastAsia="굴림체" w:hAnsi="굴림체" w:hint="eastAsia"/>
          <w:sz w:val="32"/>
          <w:szCs w:val="32"/>
          <w:lang w:eastAsia="ko-KR"/>
        </w:rPr>
        <w:t>6</w:t>
      </w:r>
      <w:r w:rsidRPr="00D03533">
        <w:rPr>
          <w:rFonts w:ascii="굴림체" w:eastAsia="굴림체" w:hAnsi="굴림체"/>
          <w:sz w:val="32"/>
          <w:szCs w:val="32"/>
          <w:lang w:eastAsia="ko-KR"/>
        </w:rPr>
        <w:t>단계. 자주 쓰는 명령어 요약</w:t>
      </w:r>
    </w:p>
    <w:p w14:paraId="50B089E8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 xml:space="preserve">- git </w:t>
      </w:r>
      <w:proofErr w:type="gramStart"/>
      <w:r w:rsidRPr="000D4592">
        <w:rPr>
          <w:rFonts w:ascii="굴림체" w:eastAsia="굴림체" w:hAnsi="굴림체"/>
          <w:sz w:val="24"/>
          <w:szCs w:val="24"/>
        </w:rPr>
        <w:t>status :</w:t>
      </w:r>
      <w:proofErr w:type="gramEnd"/>
      <w:r w:rsidRPr="000D4592">
        <w:rPr>
          <w:rFonts w:ascii="굴림체" w:eastAsia="굴림체" w:hAnsi="굴림체"/>
          <w:sz w:val="24"/>
          <w:szCs w:val="24"/>
        </w:rPr>
        <w:t xml:space="preserve"> 변경 확인</w:t>
      </w:r>
    </w:p>
    <w:p w14:paraId="1FA759AE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 xml:space="preserve">- git </w:t>
      </w:r>
      <w:proofErr w:type="gramStart"/>
      <w:r w:rsidRPr="000D4592">
        <w:rPr>
          <w:rFonts w:ascii="굴림체" w:eastAsia="굴림체" w:hAnsi="굴림체"/>
          <w:sz w:val="24"/>
          <w:szCs w:val="24"/>
        </w:rPr>
        <w:t>pull :</w:t>
      </w:r>
      <w:proofErr w:type="gramEnd"/>
      <w:r w:rsidRPr="000D4592">
        <w:rPr>
          <w:rFonts w:ascii="굴림체" w:eastAsia="굴림체" w:hAnsi="굴림체"/>
          <w:sz w:val="24"/>
          <w:szCs w:val="24"/>
        </w:rPr>
        <w:t xml:space="preserve"> GitHub → 로컬 최신화</w:t>
      </w:r>
    </w:p>
    <w:p w14:paraId="72283E3A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 xml:space="preserve">- git </w:t>
      </w:r>
      <w:proofErr w:type="gramStart"/>
      <w:r w:rsidRPr="000D4592">
        <w:rPr>
          <w:rFonts w:ascii="굴림체" w:eastAsia="굴림체" w:hAnsi="굴림체"/>
          <w:sz w:val="24"/>
          <w:szCs w:val="24"/>
        </w:rPr>
        <w:t>push :</w:t>
      </w:r>
      <w:proofErr w:type="gramEnd"/>
      <w:r w:rsidRPr="000D4592">
        <w:rPr>
          <w:rFonts w:ascii="굴림체" w:eastAsia="굴림체" w:hAnsi="굴림체"/>
          <w:sz w:val="24"/>
          <w:szCs w:val="24"/>
        </w:rPr>
        <w:t xml:space="preserve"> 로컬 → GitHub 업로드</w:t>
      </w:r>
    </w:p>
    <w:p w14:paraId="0CE824FE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</w:rPr>
      </w:pPr>
      <w:r w:rsidRPr="000D4592">
        <w:rPr>
          <w:rFonts w:ascii="굴림체" w:eastAsia="굴림체" w:hAnsi="굴림체"/>
          <w:sz w:val="24"/>
          <w:szCs w:val="24"/>
        </w:rPr>
        <w:t xml:space="preserve">- git checkout </w:t>
      </w:r>
      <w:proofErr w:type="gramStart"/>
      <w:r w:rsidRPr="000D4592">
        <w:rPr>
          <w:rFonts w:ascii="굴림체" w:eastAsia="굴림체" w:hAnsi="굴림체"/>
          <w:sz w:val="24"/>
          <w:szCs w:val="24"/>
        </w:rPr>
        <w:t>브랜치 :</w:t>
      </w:r>
      <w:proofErr w:type="gramEnd"/>
      <w:r w:rsidRPr="000D4592">
        <w:rPr>
          <w:rFonts w:ascii="굴림체" w:eastAsia="굴림체" w:hAnsi="굴림체"/>
          <w:sz w:val="24"/>
          <w:szCs w:val="24"/>
        </w:rPr>
        <w:t xml:space="preserve"> 브랜치 이동</w:t>
      </w:r>
    </w:p>
    <w:p w14:paraId="40DFE9BB" w14:textId="77777777" w:rsidR="003860A9" w:rsidRPr="000D4592" w:rsidRDefault="00000000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- git merge </w:t>
      </w:r>
      <w:proofErr w:type="spellStart"/>
      <w:r w:rsidRPr="000D4592">
        <w:rPr>
          <w:rFonts w:ascii="굴림체" w:eastAsia="굴림체" w:hAnsi="굴림체"/>
          <w:sz w:val="24"/>
          <w:szCs w:val="24"/>
          <w:lang w:eastAsia="ko-KR"/>
        </w:rPr>
        <w:t>브랜치</w:t>
      </w:r>
      <w:proofErr w:type="spellEnd"/>
      <w:r w:rsidRPr="000D4592">
        <w:rPr>
          <w:rFonts w:ascii="굴림체" w:eastAsia="굴림체" w:hAnsi="굴림체"/>
          <w:sz w:val="24"/>
          <w:szCs w:val="24"/>
          <w:lang w:eastAsia="ko-KR"/>
        </w:rPr>
        <w:t xml:space="preserve"> : 병합 실행</w:t>
      </w:r>
    </w:p>
    <w:p w14:paraId="69169362" w14:textId="34853B4A" w:rsidR="003860A9" w:rsidRPr="00D03533" w:rsidRDefault="00000000" w:rsidP="00781E23">
      <w:pPr>
        <w:pStyle w:val="21"/>
        <w:rPr>
          <w:rFonts w:ascii="굴림체" w:eastAsia="굴림체" w:hAnsi="굴림체"/>
          <w:sz w:val="32"/>
          <w:szCs w:val="32"/>
          <w:lang w:eastAsia="ko-KR"/>
        </w:rPr>
      </w:pPr>
      <w:r w:rsidRPr="00D03533">
        <w:rPr>
          <w:rFonts w:ascii="굴림체" w:eastAsia="굴림체" w:hAnsi="굴림체"/>
          <w:sz w:val="32"/>
          <w:szCs w:val="32"/>
          <w:lang w:eastAsia="ko-KR"/>
        </w:rPr>
        <w:t>1</w:t>
      </w:r>
      <w:r w:rsidR="00D03533" w:rsidRPr="00D03533">
        <w:rPr>
          <w:rFonts w:ascii="굴림체" w:eastAsia="굴림체" w:hAnsi="굴림체" w:hint="eastAsia"/>
          <w:sz w:val="32"/>
          <w:szCs w:val="32"/>
          <w:lang w:eastAsia="ko-KR"/>
        </w:rPr>
        <w:t>7</w:t>
      </w:r>
      <w:r w:rsidRPr="00D03533">
        <w:rPr>
          <w:rFonts w:ascii="굴림체" w:eastAsia="굴림체" w:hAnsi="굴림체"/>
          <w:sz w:val="32"/>
          <w:szCs w:val="32"/>
          <w:lang w:eastAsia="ko-KR"/>
        </w:rPr>
        <w:t>단계. 세현의 매일 루틴</w:t>
      </w:r>
    </w:p>
    <w:p w14:paraId="22850340" w14:textId="77777777" w:rsidR="00781E23" w:rsidRPr="00781E23" w:rsidRDefault="00781E23" w:rsidP="00781E23">
      <w:pPr>
        <w:rPr>
          <w:rFonts w:ascii="굴림체" w:eastAsia="굴림체" w:hAnsi="굴림체"/>
          <w:sz w:val="24"/>
          <w:szCs w:val="24"/>
          <w:lang w:eastAsia="ko-KR"/>
        </w:rPr>
      </w:pPr>
      <w:r w:rsidRPr="00781E23">
        <w:rPr>
          <w:rFonts w:ascii="굴림체" w:eastAsia="굴림체" w:hAnsi="굴림체"/>
          <w:sz w:val="24"/>
          <w:szCs w:val="24"/>
          <w:lang w:eastAsia="ko-KR"/>
        </w:rPr>
        <w:t xml:space="preserve"># 방법 1 (원격 </w:t>
      </w:r>
      <w:proofErr w:type="spellStart"/>
      <w:r w:rsidRPr="00781E23">
        <w:rPr>
          <w:rFonts w:ascii="굴림체" w:eastAsia="굴림체" w:hAnsi="굴림체"/>
          <w:sz w:val="24"/>
          <w:szCs w:val="24"/>
          <w:lang w:eastAsia="ko-KR"/>
        </w:rPr>
        <w:t>브랜치</w:t>
      </w:r>
      <w:proofErr w:type="spellEnd"/>
      <w:r w:rsidRPr="00781E23">
        <w:rPr>
          <w:rFonts w:ascii="굴림체" w:eastAsia="굴림체" w:hAnsi="굴림체"/>
          <w:sz w:val="24"/>
          <w:szCs w:val="24"/>
          <w:lang w:eastAsia="ko-KR"/>
        </w:rPr>
        <w:t xml:space="preserve"> 바로 병합)</w:t>
      </w:r>
    </w:p>
    <w:p w14:paraId="63DA6193" w14:textId="77777777" w:rsidR="00781E23" w:rsidRPr="00781E23" w:rsidRDefault="00781E23" w:rsidP="00781E23">
      <w:pPr>
        <w:rPr>
          <w:rFonts w:ascii="굴림체" w:eastAsia="굴림체" w:hAnsi="굴림체"/>
          <w:sz w:val="24"/>
          <w:szCs w:val="24"/>
        </w:rPr>
      </w:pPr>
      <w:r w:rsidRPr="00781E23">
        <w:rPr>
          <w:rFonts w:ascii="굴림체" w:eastAsia="굴림체" w:hAnsi="굴림체"/>
          <w:sz w:val="24"/>
          <w:szCs w:val="24"/>
        </w:rPr>
        <w:t>git checkout main</w:t>
      </w:r>
    </w:p>
    <w:p w14:paraId="4BDE2E80" w14:textId="77777777" w:rsidR="00781E23" w:rsidRPr="00781E23" w:rsidRDefault="00781E23" w:rsidP="00781E23">
      <w:pPr>
        <w:rPr>
          <w:rFonts w:ascii="굴림체" w:eastAsia="굴림체" w:hAnsi="굴림체"/>
          <w:sz w:val="24"/>
          <w:szCs w:val="24"/>
        </w:rPr>
      </w:pPr>
      <w:r w:rsidRPr="00781E23">
        <w:rPr>
          <w:rFonts w:ascii="굴림체" w:eastAsia="굴림체" w:hAnsi="굴림체"/>
          <w:sz w:val="24"/>
          <w:szCs w:val="24"/>
        </w:rPr>
        <w:t>git pull origin main</w:t>
      </w:r>
    </w:p>
    <w:p w14:paraId="25AAC622" w14:textId="77777777" w:rsidR="00781E23" w:rsidRPr="00781E23" w:rsidRDefault="00781E23" w:rsidP="00781E23">
      <w:pPr>
        <w:rPr>
          <w:rFonts w:ascii="굴림체" w:eastAsia="굴림체" w:hAnsi="굴림체"/>
          <w:sz w:val="24"/>
          <w:szCs w:val="24"/>
        </w:rPr>
      </w:pPr>
      <w:r w:rsidRPr="00781E23">
        <w:rPr>
          <w:rFonts w:ascii="굴림체" w:eastAsia="굴림체" w:hAnsi="굴림체"/>
          <w:sz w:val="24"/>
          <w:szCs w:val="24"/>
        </w:rPr>
        <w:t>git merge origin/</w:t>
      </w:r>
      <w:proofErr w:type="spellStart"/>
      <w:r w:rsidRPr="00781E23">
        <w:rPr>
          <w:rFonts w:ascii="굴림체" w:eastAsia="굴림체" w:hAnsi="굴림체"/>
          <w:sz w:val="24"/>
          <w:szCs w:val="24"/>
        </w:rPr>
        <w:t>조원이름</w:t>
      </w:r>
      <w:proofErr w:type="spellEnd"/>
    </w:p>
    <w:p w14:paraId="237FD3D4" w14:textId="77777777" w:rsidR="00781E23" w:rsidRPr="00781E23" w:rsidRDefault="00781E23" w:rsidP="00781E23">
      <w:pPr>
        <w:rPr>
          <w:rFonts w:ascii="굴림체" w:eastAsia="굴림체" w:hAnsi="굴림체"/>
          <w:sz w:val="24"/>
          <w:szCs w:val="24"/>
        </w:rPr>
      </w:pPr>
      <w:r w:rsidRPr="00781E23">
        <w:rPr>
          <w:rFonts w:ascii="굴림체" w:eastAsia="굴림체" w:hAnsi="굴림체"/>
          <w:sz w:val="24"/>
          <w:szCs w:val="24"/>
        </w:rPr>
        <w:t>git push origin main</w:t>
      </w:r>
    </w:p>
    <w:p w14:paraId="79EE3ECF" w14:textId="77777777" w:rsidR="00781E23" w:rsidRPr="00781E23" w:rsidRDefault="00781E23" w:rsidP="00781E23">
      <w:pPr>
        <w:rPr>
          <w:rFonts w:ascii="굴림체" w:eastAsia="굴림체" w:hAnsi="굴림체"/>
          <w:sz w:val="24"/>
          <w:szCs w:val="24"/>
        </w:rPr>
      </w:pPr>
    </w:p>
    <w:p w14:paraId="43EC8063" w14:textId="77777777" w:rsidR="00781E23" w:rsidRPr="00781E23" w:rsidRDefault="00781E23" w:rsidP="00781E23">
      <w:pPr>
        <w:rPr>
          <w:rFonts w:ascii="굴림체" w:eastAsia="굴림체" w:hAnsi="굴림체"/>
          <w:sz w:val="24"/>
          <w:szCs w:val="24"/>
        </w:rPr>
      </w:pPr>
      <w:r w:rsidRPr="00781E23">
        <w:rPr>
          <w:rFonts w:ascii="굴림체" w:eastAsia="굴림체" w:hAnsi="굴림체"/>
          <w:sz w:val="24"/>
          <w:szCs w:val="24"/>
        </w:rPr>
        <w:t xml:space="preserve"># </w:t>
      </w:r>
      <w:proofErr w:type="spellStart"/>
      <w:r w:rsidRPr="00781E23">
        <w:rPr>
          <w:rFonts w:ascii="굴림체" w:eastAsia="굴림체" w:hAnsi="굴림체"/>
          <w:sz w:val="24"/>
          <w:szCs w:val="24"/>
        </w:rPr>
        <w:t>방법</w:t>
      </w:r>
      <w:proofErr w:type="spellEnd"/>
      <w:r w:rsidRPr="00781E23">
        <w:rPr>
          <w:rFonts w:ascii="굴림체" w:eastAsia="굴림체" w:hAnsi="굴림체"/>
          <w:sz w:val="24"/>
          <w:szCs w:val="24"/>
        </w:rPr>
        <w:t xml:space="preserve"> 2 (</w:t>
      </w:r>
      <w:proofErr w:type="spellStart"/>
      <w:r w:rsidRPr="00781E23">
        <w:rPr>
          <w:rFonts w:ascii="굴림체" w:eastAsia="굴림체" w:hAnsi="굴림체"/>
          <w:sz w:val="24"/>
          <w:szCs w:val="24"/>
        </w:rPr>
        <w:t>조원</w:t>
      </w:r>
      <w:proofErr w:type="spellEnd"/>
      <w:r w:rsidRPr="00781E23">
        <w:rPr>
          <w:rFonts w:ascii="굴림체" w:eastAsia="굴림체" w:hAnsi="굴림체"/>
          <w:sz w:val="24"/>
          <w:szCs w:val="24"/>
        </w:rPr>
        <w:t xml:space="preserve"> </w:t>
      </w:r>
      <w:proofErr w:type="spellStart"/>
      <w:r w:rsidRPr="00781E23">
        <w:rPr>
          <w:rFonts w:ascii="굴림체" w:eastAsia="굴림체" w:hAnsi="굴림체"/>
          <w:sz w:val="24"/>
          <w:szCs w:val="24"/>
        </w:rPr>
        <w:t>브랜치에서</w:t>
      </w:r>
      <w:proofErr w:type="spellEnd"/>
      <w:r w:rsidRPr="00781E23">
        <w:rPr>
          <w:rFonts w:ascii="굴림체" w:eastAsia="굴림체" w:hAnsi="굴림체"/>
          <w:sz w:val="24"/>
          <w:szCs w:val="24"/>
        </w:rPr>
        <w:t xml:space="preserve"> pull 후 </w:t>
      </w:r>
      <w:proofErr w:type="spellStart"/>
      <w:r w:rsidRPr="00781E23">
        <w:rPr>
          <w:rFonts w:ascii="굴림체" w:eastAsia="굴림체" w:hAnsi="굴림체"/>
          <w:sz w:val="24"/>
          <w:szCs w:val="24"/>
        </w:rPr>
        <w:t>병합</w:t>
      </w:r>
      <w:proofErr w:type="spellEnd"/>
      <w:r w:rsidRPr="00781E23">
        <w:rPr>
          <w:rFonts w:ascii="굴림체" w:eastAsia="굴림체" w:hAnsi="굴림체"/>
          <w:sz w:val="24"/>
          <w:szCs w:val="24"/>
        </w:rPr>
        <w:t>)</w:t>
      </w:r>
    </w:p>
    <w:p w14:paraId="63063319" w14:textId="77777777" w:rsidR="00781E23" w:rsidRPr="00781E23" w:rsidRDefault="00781E23" w:rsidP="00781E23">
      <w:pPr>
        <w:rPr>
          <w:rFonts w:ascii="굴림체" w:eastAsia="굴림체" w:hAnsi="굴림체"/>
          <w:sz w:val="24"/>
          <w:szCs w:val="24"/>
        </w:rPr>
      </w:pPr>
      <w:r w:rsidRPr="00781E23">
        <w:rPr>
          <w:rFonts w:ascii="굴림체" w:eastAsia="굴림체" w:hAnsi="굴림체"/>
          <w:sz w:val="24"/>
          <w:szCs w:val="24"/>
        </w:rPr>
        <w:t xml:space="preserve">git checkout </w:t>
      </w:r>
      <w:proofErr w:type="spellStart"/>
      <w:r w:rsidRPr="00781E23">
        <w:rPr>
          <w:rFonts w:ascii="굴림체" w:eastAsia="굴림체" w:hAnsi="굴림체"/>
          <w:sz w:val="24"/>
          <w:szCs w:val="24"/>
        </w:rPr>
        <w:t>조원이름</w:t>
      </w:r>
      <w:proofErr w:type="spellEnd"/>
    </w:p>
    <w:p w14:paraId="7FE33DD0" w14:textId="77777777" w:rsidR="00781E23" w:rsidRPr="00781E23" w:rsidRDefault="00781E23" w:rsidP="00781E23">
      <w:pPr>
        <w:rPr>
          <w:rFonts w:ascii="굴림체" w:eastAsia="굴림체" w:hAnsi="굴림체"/>
          <w:sz w:val="24"/>
          <w:szCs w:val="24"/>
        </w:rPr>
      </w:pPr>
      <w:r w:rsidRPr="00781E23">
        <w:rPr>
          <w:rFonts w:ascii="굴림체" w:eastAsia="굴림체" w:hAnsi="굴림체"/>
          <w:sz w:val="24"/>
          <w:szCs w:val="24"/>
        </w:rPr>
        <w:t xml:space="preserve">git pull origin </w:t>
      </w:r>
      <w:proofErr w:type="spellStart"/>
      <w:r w:rsidRPr="00781E23">
        <w:rPr>
          <w:rFonts w:ascii="굴림체" w:eastAsia="굴림체" w:hAnsi="굴림체"/>
          <w:sz w:val="24"/>
          <w:szCs w:val="24"/>
        </w:rPr>
        <w:t>조원이름</w:t>
      </w:r>
      <w:proofErr w:type="spellEnd"/>
    </w:p>
    <w:p w14:paraId="4BC75ECE" w14:textId="77777777" w:rsidR="00781E23" w:rsidRPr="00781E23" w:rsidRDefault="00781E23" w:rsidP="00781E23">
      <w:pPr>
        <w:rPr>
          <w:rFonts w:ascii="굴림체" w:eastAsia="굴림체" w:hAnsi="굴림체"/>
          <w:sz w:val="24"/>
          <w:szCs w:val="24"/>
        </w:rPr>
      </w:pPr>
      <w:r w:rsidRPr="00781E23">
        <w:rPr>
          <w:rFonts w:ascii="굴림체" w:eastAsia="굴림체" w:hAnsi="굴림체"/>
          <w:sz w:val="24"/>
          <w:szCs w:val="24"/>
        </w:rPr>
        <w:t>git checkout main</w:t>
      </w:r>
    </w:p>
    <w:p w14:paraId="3A8CE39F" w14:textId="77777777" w:rsidR="00781E23" w:rsidRPr="00781E23" w:rsidRDefault="00781E23" w:rsidP="00781E23">
      <w:pPr>
        <w:rPr>
          <w:rFonts w:ascii="굴림체" w:eastAsia="굴림체" w:hAnsi="굴림체"/>
          <w:sz w:val="24"/>
          <w:szCs w:val="24"/>
        </w:rPr>
      </w:pPr>
      <w:r w:rsidRPr="00781E23">
        <w:rPr>
          <w:rFonts w:ascii="굴림체" w:eastAsia="굴림체" w:hAnsi="굴림체"/>
          <w:sz w:val="24"/>
          <w:szCs w:val="24"/>
        </w:rPr>
        <w:t xml:space="preserve">git merge </w:t>
      </w:r>
      <w:proofErr w:type="spellStart"/>
      <w:r w:rsidRPr="00781E23">
        <w:rPr>
          <w:rFonts w:ascii="굴림체" w:eastAsia="굴림체" w:hAnsi="굴림체"/>
          <w:sz w:val="24"/>
          <w:szCs w:val="24"/>
        </w:rPr>
        <w:t>조원이름</w:t>
      </w:r>
      <w:proofErr w:type="spellEnd"/>
    </w:p>
    <w:p w14:paraId="0C617A10" w14:textId="4A051BFC" w:rsidR="003860A9" w:rsidRPr="000D4592" w:rsidRDefault="00781E23" w:rsidP="00781E23">
      <w:pPr>
        <w:rPr>
          <w:rFonts w:ascii="굴림체" w:eastAsia="굴림체" w:hAnsi="굴림체"/>
          <w:sz w:val="24"/>
          <w:szCs w:val="24"/>
        </w:rPr>
      </w:pPr>
      <w:r w:rsidRPr="00781E23">
        <w:rPr>
          <w:rFonts w:ascii="굴림체" w:eastAsia="굴림체" w:hAnsi="굴림체"/>
          <w:sz w:val="24"/>
          <w:szCs w:val="24"/>
        </w:rPr>
        <w:t>git push origin main</w:t>
      </w:r>
    </w:p>
    <w:sectPr w:rsidR="003860A9" w:rsidRPr="000D45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6456AB"/>
    <w:multiLevelType w:val="hybridMultilevel"/>
    <w:tmpl w:val="7A26681A"/>
    <w:lvl w:ilvl="0" w:tplc="D17C1CCE">
      <w:numFmt w:val="bullet"/>
      <w:lvlText w:val="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82F7841"/>
    <w:multiLevelType w:val="multilevel"/>
    <w:tmpl w:val="5A861F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AB47AF"/>
    <w:multiLevelType w:val="multilevel"/>
    <w:tmpl w:val="76A28F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E9344C"/>
    <w:multiLevelType w:val="hybridMultilevel"/>
    <w:tmpl w:val="E2DCA51E"/>
    <w:lvl w:ilvl="0" w:tplc="6BB20F1C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04E35AC"/>
    <w:multiLevelType w:val="multilevel"/>
    <w:tmpl w:val="671C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F656B4"/>
    <w:multiLevelType w:val="multilevel"/>
    <w:tmpl w:val="0070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F3745E"/>
    <w:multiLevelType w:val="multilevel"/>
    <w:tmpl w:val="019C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530CD7"/>
    <w:multiLevelType w:val="multilevel"/>
    <w:tmpl w:val="6BCE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75767B"/>
    <w:multiLevelType w:val="multilevel"/>
    <w:tmpl w:val="4034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12391">
    <w:abstractNumId w:val="8"/>
  </w:num>
  <w:num w:numId="2" w16cid:durableId="1049304685">
    <w:abstractNumId w:val="6"/>
  </w:num>
  <w:num w:numId="3" w16cid:durableId="271520024">
    <w:abstractNumId w:val="5"/>
  </w:num>
  <w:num w:numId="4" w16cid:durableId="1647973052">
    <w:abstractNumId w:val="4"/>
  </w:num>
  <w:num w:numId="5" w16cid:durableId="840505866">
    <w:abstractNumId w:val="7"/>
  </w:num>
  <w:num w:numId="6" w16cid:durableId="2120833643">
    <w:abstractNumId w:val="3"/>
  </w:num>
  <w:num w:numId="7" w16cid:durableId="1504471774">
    <w:abstractNumId w:val="2"/>
  </w:num>
  <w:num w:numId="8" w16cid:durableId="737283144">
    <w:abstractNumId w:val="1"/>
  </w:num>
  <w:num w:numId="9" w16cid:durableId="1210000272">
    <w:abstractNumId w:val="0"/>
  </w:num>
  <w:num w:numId="10" w16cid:durableId="1079596303">
    <w:abstractNumId w:val="9"/>
  </w:num>
  <w:num w:numId="11" w16cid:durableId="843131474">
    <w:abstractNumId w:val="12"/>
  </w:num>
  <w:num w:numId="12" w16cid:durableId="1653874751">
    <w:abstractNumId w:val="16"/>
  </w:num>
  <w:num w:numId="13" w16cid:durableId="1792743672">
    <w:abstractNumId w:val="14"/>
  </w:num>
  <w:num w:numId="14" w16cid:durableId="929972970">
    <w:abstractNumId w:val="13"/>
  </w:num>
  <w:num w:numId="15" w16cid:durableId="1079711294">
    <w:abstractNumId w:val="10"/>
  </w:num>
  <w:num w:numId="16" w16cid:durableId="621155224">
    <w:abstractNumId w:val="17"/>
  </w:num>
  <w:num w:numId="17" w16cid:durableId="986789558">
    <w:abstractNumId w:val="15"/>
  </w:num>
  <w:num w:numId="18" w16cid:durableId="13841342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592"/>
    <w:rsid w:val="0015074B"/>
    <w:rsid w:val="0029639D"/>
    <w:rsid w:val="00326F90"/>
    <w:rsid w:val="003860A9"/>
    <w:rsid w:val="00446EDB"/>
    <w:rsid w:val="005D272D"/>
    <w:rsid w:val="00781E23"/>
    <w:rsid w:val="009B23AA"/>
    <w:rsid w:val="00AA1D8D"/>
    <w:rsid w:val="00B47730"/>
    <w:rsid w:val="00BF434B"/>
    <w:rsid w:val="00CB0664"/>
    <w:rsid w:val="00D03533"/>
    <w:rsid w:val="00D518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E6758"/>
  <w14:defaultImageDpi w14:val="300"/>
  <w15:docId w15:val="{852CA474-9107-914B-81FE-0C708A5D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eastAsia="맑은 고딕" w:hAnsi="맑은 고딕"/>
      <w:sz w:val="32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9B23AA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9B23AA"/>
    <w:rPr>
      <w:color w:val="605E5C"/>
      <w:shd w:val="clear" w:color="auto" w:fill="E1DFDD"/>
    </w:rPr>
  </w:style>
  <w:style w:type="paragraph" w:styleId="HTML">
    <w:name w:val="HTML Preformatted"/>
    <w:basedOn w:val="a1"/>
    <w:link w:val="HTMLChar"/>
    <w:uiPriority w:val="99"/>
    <w:semiHidden/>
    <w:unhideWhenUsed/>
    <w:rsid w:val="00781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781E23"/>
    <w:rPr>
      <w:rFonts w:ascii="굴림체" w:eastAsia="굴림체" w:hAnsi="굴림체" w:cs="굴림체"/>
      <w:sz w:val="24"/>
      <w:szCs w:val="24"/>
      <w:lang w:eastAsia="ko-KR"/>
    </w:rPr>
  </w:style>
  <w:style w:type="character" w:styleId="HTML0">
    <w:name w:val="HTML Code"/>
    <w:basedOn w:val="a2"/>
    <w:uiPriority w:val="99"/>
    <w:semiHidden/>
    <w:unhideWhenUsed/>
    <w:rsid w:val="00781E23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2"/>
    <w:rsid w:val="00781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51060;&#47700;&#51068;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555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sehyeon jeong</cp:lastModifiedBy>
  <cp:revision>4</cp:revision>
  <dcterms:created xsi:type="dcterms:W3CDTF">2013-12-23T23:15:00Z</dcterms:created>
  <dcterms:modified xsi:type="dcterms:W3CDTF">2025-04-17T23:35:00Z</dcterms:modified>
  <cp:category/>
</cp:coreProperties>
</file>